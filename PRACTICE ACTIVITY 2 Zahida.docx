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55" w:rsidRPr="00CC05CF" w:rsidRDefault="00145355" w:rsidP="00CC05CF">
      <w:pPr>
        <w:pStyle w:val="Heading2"/>
        <w:spacing w:before="100" w:beforeAutospacing="1"/>
        <w:jc w:val="center"/>
        <w:rPr>
          <w:rFonts w:cs="Times New Roman"/>
          <w:color w:val="auto"/>
          <w:sz w:val="32"/>
          <w:szCs w:val="32"/>
          <w:u w:val="single"/>
        </w:rPr>
      </w:pPr>
      <w:r w:rsidRPr="00CC05CF">
        <w:rPr>
          <w:rFonts w:cs="Times New Roman"/>
          <w:color w:val="auto"/>
          <w:sz w:val="32"/>
          <w:szCs w:val="32"/>
          <w:u w:val="single"/>
        </w:rPr>
        <w:t>Practic</w:t>
      </w:r>
      <w:r w:rsidR="00BB696C" w:rsidRPr="00CC05CF">
        <w:rPr>
          <w:rFonts w:cs="Times New Roman"/>
          <w:color w:val="auto"/>
          <w:sz w:val="32"/>
          <w:szCs w:val="32"/>
          <w:u w:val="single"/>
        </w:rPr>
        <w:t>e A</w:t>
      </w:r>
      <w:r w:rsidRPr="00CC05CF">
        <w:rPr>
          <w:rFonts w:cs="Times New Roman"/>
          <w:color w:val="auto"/>
          <w:sz w:val="32"/>
          <w:szCs w:val="32"/>
          <w:u w:val="single"/>
        </w:rPr>
        <w:t>ctivity</w:t>
      </w:r>
      <w:r w:rsidR="008E5E84">
        <w:rPr>
          <w:rFonts w:cs="Times New Roman"/>
          <w:color w:val="auto"/>
          <w:sz w:val="32"/>
          <w:szCs w:val="32"/>
          <w:u w:val="single"/>
        </w:rPr>
        <w:t xml:space="preserve"> 2</w:t>
      </w:r>
    </w:p>
    <w:p w:rsidR="001129D7" w:rsidRPr="00CC05CF" w:rsidRDefault="00145355">
      <w:pPr>
        <w:rPr>
          <w:rFonts w:asciiTheme="majorHAnsi" w:hAnsiTheme="majorHAnsi" w:cs="Times New Roman"/>
          <w:sz w:val="24"/>
          <w:szCs w:val="24"/>
        </w:rPr>
      </w:pPr>
      <w:r w:rsidRPr="00CC05CF">
        <w:rPr>
          <w:rFonts w:asciiTheme="majorHAnsi" w:hAnsiTheme="majorHAnsi" w:cs="Times New Roman"/>
          <w:sz w:val="24"/>
          <w:szCs w:val="24"/>
        </w:rPr>
        <w:t>Name:</w:t>
      </w:r>
      <w:r w:rsidR="00CC05CF" w:rsidRPr="00CC05C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05CF" w:rsidRPr="00CC05CF">
        <w:rPr>
          <w:rFonts w:asciiTheme="majorHAnsi" w:hAnsiTheme="majorHAnsi" w:cs="Times New Roman"/>
          <w:sz w:val="24"/>
          <w:szCs w:val="24"/>
        </w:rPr>
        <w:t>Zahida</w:t>
      </w:r>
      <w:proofErr w:type="spellEnd"/>
    </w:p>
    <w:p w:rsidR="001129D7" w:rsidRPr="00CC05CF" w:rsidRDefault="00145355">
      <w:pPr>
        <w:rPr>
          <w:rFonts w:asciiTheme="majorHAnsi" w:hAnsiTheme="majorHAnsi" w:cs="Times New Roman"/>
          <w:sz w:val="24"/>
          <w:szCs w:val="24"/>
        </w:rPr>
      </w:pPr>
      <w:r w:rsidRPr="00CC05CF">
        <w:rPr>
          <w:rFonts w:asciiTheme="majorHAnsi" w:hAnsiTheme="majorHAnsi" w:cs="Times New Roman"/>
          <w:sz w:val="24"/>
          <w:szCs w:val="24"/>
        </w:rPr>
        <w:t xml:space="preserve">Mail id: </w:t>
      </w:r>
      <w:r w:rsidR="00CC05CF" w:rsidRPr="00CC05CF">
        <w:rPr>
          <w:rFonts w:asciiTheme="majorHAnsi" w:hAnsiTheme="majorHAnsi" w:cs="Times New Roman"/>
          <w:sz w:val="24"/>
          <w:szCs w:val="24"/>
        </w:rPr>
        <w:t>zahidajmi1809</w:t>
      </w:r>
      <w:r w:rsidRPr="00CC05CF">
        <w:rPr>
          <w:rFonts w:asciiTheme="majorHAnsi" w:hAnsiTheme="majorHAnsi" w:cs="Times New Roman"/>
          <w:sz w:val="24"/>
          <w:szCs w:val="24"/>
        </w:rPr>
        <w:t>@gmail.com</w:t>
      </w:r>
    </w:p>
    <w:p w:rsidR="001129D7" w:rsidRPr="00CC05CF" w:rsidRDefault="00BB696C" w:rsidP="00CC05CF">
      <w:pPr>
        <w:pStyle w:val="Heading2"/>
        <w:jc w:val="center"/>
        <w:rPr>
          <w:rFonts w:cs="Times New Roman"/>
          <w:color w:val="auto"/>
          <w:sz w:val="28"/>
          <w:szCs w:val="28"/>
          <w:u w:val="single"/>
        </w:rPr>
      </w:pPr>
      <w:r w:rsidRPr="00CC05CF">
        <w:rPr>
          <w:rFonts w:cs="Times New Roman"/>
          <w:color w:val="auto"/>
          <w:sz w:val="28"/>
          <w:szCs w:val="28"/>
          <w:u w:val="single"/>
        </w:rPr>
        <w:t>Summary</w:t>
      </w:r>
    </w:p>
    <w:p w:rsidR="00F40DD3" w:rsidRPr="00CC05CF" w:rsidRDefault="00F40DD3" w:rsidP="00F40DD3">
      <w:pPr>
        <w:pStyle w:val="ListBullet"/>
        <w:numPr>
          <w:ilvl w:val="0"/>
          <w:numId w:val="0"/>
        </w:numPr>
        <w:ind w:left="360"/>
        <w:rPr>
          <w:rFonts w:asciiTheme="majorHAnsi" w:hAnsiTheme="majorHAnsi" w:cs="Times New Roman"/>
          <w:sz w:val="24"/>
          <w:szCs w:val="24"/>
        </w:rPr>
      </w:pPr>
    </w:p>
    <w:p w:rsidR="002E0671" w:rsidRPr="00E7714C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71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</w:t>
      </w:r>
    </w:p>
    <w:p w:rsidR="002E0671" w:rsidRPr="00E7714C" w:rsidRDefault="002E0671" w:rsidP="002E0671">
      <w:pPr>
        <w:pStyle w:val="NormalWeb"/>
        <w:rPr>
          <w:color w:val="000000" w:themeColor="text1"/>
        </w:rPr>
      </w:pPr>
      <w:r w:rsidRPr="00E7714C">
        <w:rPr>
          <w:color w:val="000000" w:themeColor="text1"/>
        </w:rPr>
        <w:t xml:space="preserve">For effective Windows system debugging, tools like </w:t>
      </w:r>
      <w:proofErr w:type="spellStart"/>
      <w:r w:rsidRPr="00E7714C">
        <w:rPr>
          <w:color w:val="000000" w:themeColor="text1"/>
        </w:rPr>
        <w:t>Autologon</w:t>
      </w:r>
      <w:proofErr w:type="spellEnd"/>
      <w:r w:rsidRPr="00E7714C">
        <w:rPr>
          <w:color w:val="000000" w:themeColor="text1"/>
        </w:rPr>
        <w:t xml:space="preserve">, Process Explorer, </w:t>
      </w:r>
      <w:proofErr w:type="spellStart"/>
      <w:r w:rsidRPr="00E7714C">
        <w:rPr>
          <w:color w:val="000000" w:themeColor="text1"/>
        </w:rPr>
        <w:t>PsExec</w:t>
      </w:r>
      <w:proofErr w:type="spellEnd"/>
      <w:r w:rsidRPr="00E7714C">
        <w:rPr>
          <w:color w:val="000000" w:themeColor="text1"/>
        </w:rPr>
        <w:t xml:space="preserve">, and others from </w:t>
      </w:r>
      <w:proofErr w:type="spellStart"/>
      <w:r w:rsidRPr="00E7714C">
        <w:rPr>
          <w:color w:val="000000" w:themeColor="text1"/>
        </w:rPr>
        <w:t>Sysinternals</w:t>
      </w:r>
      <w:proofErr w:type="spellEnd"/>
      <w:r w:rsidRPr="00E7714C">
        <w:rPr>
          <w:color w:val="000000" w:themeColor="text1"/>
        </w:rPr>
        <w:t xml:space="preserve"> provide in-depth capabilities far beyond basic tools. Each one plays a specific role in diagnosing performance, security, and configuration problems. Understanding and applying them can greatly improve the speed and success of troubleshooting in both local and remote environments.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1. Logon Sessions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Displays all users currently logged into the system along with session details.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Shows login session data such as username, session ID, login time, and session type (local/remote).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2E0671" w:rsidRPr="009A4EC7" w:rsidRDefault="002E0671" w:rsidP="002E06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Detects unauthorized or unexpected user logins</w:t>
      </w:r>
    </w:p>
    <w:p w:rsidR="002E0671" w:rsidRPr="009A4EC7" w:rsidRDefault="002E0671" w:rsidP="002E06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Helps track active sessions during system issues</w:t>
      </w:r>
    </w:p>
    <w:p w:rsidR="002E0671" w:rsidRPr="00E7714C" w:rsidRDefault="002E0671" w:rsidP="002E06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Useful in security audits or suspicious activity detection</w:t>
      </w:r>
    </w:p>
    <w:p w:rsidR="002E0671" w:rsidRPr="00E7714C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2E0671" w:rsidRPr="009A4EC7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5F51B4ED" wp14:editId="5C96D471">
            <wp:extent cx="4908550" cy="1082675"/>
            <wp:effectExtent l="152400" t="152400" r="368300" b="365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08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0671" w:rsidRPr="009A4EC7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2.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Autologon</w:t>
      </w:r>
      <w:proofErr w:type="spellEnd"/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Automatically logs in a user account during system startup.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Stores login credentials securely in the Windows Registry and skips the login screen.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2E0671" w:rsidRPr="009A4EC7" w:rsidRDefault="002E0671" w:rsidP="002E06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Speeds up repetitive testing or reboots</w:t>
      </w:r>
    </w:p>
    <w:p w:rsidR="002E0671" w:rsidRPr="009A4EC7" w:rsidRDefault="002E0671" w:rsidP="002E06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Helps identify issues caused by startup applications</w:t>
      </w:r>
    </w:p>
    <w:p w:rsidR="002E0671" w:rsidRPr="00E7714C" w:rsidRDefault="002E0671" w:rsidP="002E06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Saves time in test environments and headless systems</w:t>
      </w:r>
    </w:p>
    <w:p w:rsidR="002E0671" w:rsidRPr="00E7714C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E0671" w:rsidRPr="00E7714C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2E0671" w:rsidRPr="009A4EC7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5519CC3F" wp14:editId="270957D1">
            <wp:extent cx="3975100" cy="1821071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908" cy="182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71" w:rsidRPr="009A4EC7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3. Process Explorer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An advanced Task Manager alternative that provides detailed information about running processes.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Displays CPU and memory usage, file handles, DLLs, and process hierarchy.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2E0671" w:rsidRPr="009A4EC7" w:rsidRDefault="002E0671" w:rsidP="002E06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Identifies high-resource processes or malware</w:t>
      </w:r>
    </w:p>
    <w:p w:rsidR="002E0671" w:rsidRPr="009A4EC7" w:rsidRDefault="002E0671" w:rsidP="002E06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Analyzes application crashes or hangs</w:t>
      </w:r>
    </w:p>
    <w:p w:rsidR="002E0671" w:rsidRPr="00E7714C" w:rsidRDefault="002E0671" w:rsidP="002E06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Monitors background process behavior and open files</w:t>
      </w:r>
    </w:p>
    <w:p w:rsidR="002E0671" w:rsidRPr="00E7714C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2E0671" w:rsidRPr="009A4EC7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lastRenderedPageBreak/>
        <w:drawing>
          <wp:inline distT="0" distB="0" distL="0" distR="0" wp14:anchorId="3413E75F" wp14:editId="7A9FFFC6">
            <wp:extent cx="4902200" cy="2997200"/>
            <wp:effectExtent l="152400" t="171450" r="35560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20"/>
                    <a:stretch/>
                  </pic:blipFill>
                  <pic:spPr bwMode="auto">
                    <a:xfrm>
                      <a:off x="0" y="0"/>
                      <a:ext cx="4902200" cy="299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671" w:rsidRPr="00E7714C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2E0671" w:rsidRPr="009A4EC7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4.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PsExec</w:t>
      </w:r>
      <w:proofErr w:type="spellEnd"/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Allows remote execution of commands and applications on other systems.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Runs programs on a remote machine via command line with administrative privileges.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2E0671" w:rsidRPr="009A4EC7" w:rsidRDefault="002E0671" w:rsidP="002E06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Executes scripts or diagnostic tools remotely</w:t>
      </w:r>
    </w:p>
    <w:p w:rsidR="002E0671" w:rsidRPr="009A4EC7" w:rsidRDefault="002E0671" w:rsidP="002E06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Troubleshoots systems without physical access</w:t>
      </w:r>
    </w:p>
    <w:p w:rsidR="002E0671" w:rsidRPr="00E7714C" w:rsidRDefault="002E0671" w:rsidP="002E06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Useful in managing multiple systems efficiently</w:t>
      </w:r>
    </w:p>
    <w:p w:rsidR="002E0671" w:rsidRPr="009A4EC7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E0671" w:rsidRPr="009A4EC7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5.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PSTools</w:t>
      </w:r>
      <w:proofErr w:type="spellEnd"/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 collection of command-line utilities for system management and monitoring.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Includes tools like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PsKill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PsList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PsLoggedOn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and </w:t>
      </w:r>
      <w:proofErr w:type="spellStart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PsFile</w:t>
      </w:r>
      <w:proofErr w:type="spellEnd"/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process and user control.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Use in Debugging:</w:t>
      </w:r>
    </w:p>
    <w:p w:rsidR="002E0671" w:rsidRPr="009A4EC7" w:rsidRDefault="002E0671" w:rsidP="002E06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Stops unresponsive or harmful processes</w:t>
      </w:r>
    </w:p>
    <w:p w:rsidR="002E0671" w:rsidRPr="009A4EC7" w:rsidRDefault="002E0671" w:rsidP="002E06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Identifies currently logged-in users</w:t>
      </w:r>
    </w:p>
    <w:p w:rsidR="002E0671" w:rsidRPr="00E7714C" w:rsidRDefault="002E0671" w:rsidP="002E06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Tracks remote file usage and locked resources</w:t>
      </w:r>
    </w:p>
    <w:p w:rsidR="002E0671" w:rsidRPr="00E7714C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2E0671" w:rsidRPr="009A4EC7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67244E15" wp14:editId="76D45EE8">
            <wp:extent cx="5226050" cy="3276600"/>
            <wp:effectExtent l="152400" t="152400" r="35560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0671" w:rsidRPr="00E7714C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2E0671" w:rsidRPr="009A4EC7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6.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RegMon</w:t>
      </w:r>
      <w:proofErr w:type="spellEnd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(Registry Monitor)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Monitors Windows Registry activity in real-time.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Logs all registry changes including reads, writes, and deletions by processes.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2E0671" w:rsidRPr="009A4EC7" w:rsidRDefault="002E0671" w:rsidP="002E06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Detects software configuration or installation issues</w:t>
      </w:r>
    </w:p>
    <w:p w:rsidR="002E0671" w:rsidRPr="009A4EC7" w:rsidRDefault="002E0671" w:rsidP="002E06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Identifies registry modifications by malware</w:t>
      </w:r>
    </w:p>
    <w:p w:rsidR="002E0671" w:rsidRPr="00E7714C" w:rsidRDefault="002E0671" w:rsidP="002E06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Helps troubleshoot permission or access errors</w:t>
      </w:r>
    </w:p>
    <w:p w:rsidR="002E0671" w:rsidRPr="009A4EC7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E0671" w:rsidRPr="009A4EC7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7.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Sysmon</w:t>
      </w:r>
      <w:proofErr w:type="spellEnd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(System Monitor)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Logs system-level events like process creation, network connections, and file access.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Runs as a background service and logs data to the Windows Event Log for analysis.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2E0671" w:rsidRPr="009A4EC7" w:rsidRDefault="002E0671" w:rsidP="002E06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Tracks detailed system behavior over time</w:t>
      </w:r>
    </w:p>
    <w:p w:rsidR="002E0671" w:rsidRPr="009A4EC7" w:rsidRDefault="002E0671" w:rsidP="002E06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Identifies signs of intrusion or malware activity</w:t>
      </w:r>
    </w:p>
    <w:p w:rsidR="002E0671" w:rsidRPr="00E7714C" w:rsidRDefault="002E0671" w:rsidP="002E06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Aids in forensic investigation after system failure</w:t>
      </w:r>
    </w:p>
    <w:p w:rsidR="002E0671" w:rsidRPr="00E7714C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</w:p>
    <w:p w:rsidR="002E0671" w:rsidRPr="009A4EC7" w:rsidRDefault="002E0671" w:rsidP="002E06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4C49DDF8" wp14:editId="48D55E51">
            <wp:extent cx="4978400" cy="901700"/>
            <wp:effectExtent l="152400" t="152400" r="355600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90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0671" w:rsidRPr="009A4EC7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8. </w:t>
      </w:r>
      <w:proofErr w:type="spellStart"/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Whois</w:t>
      </w:r>
      <w:proofErr w:type="spellEnd"/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Retrieves registration information about domain names or IP addresses.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Queries public WHOIS databases to display domain ownership and contact details.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2E0671" w:rsidRPr="009A4EC7" w:rsidRDefault="002E0671" w:rsidP="002E06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Investigates suspicious IPs or websites</w:t>
      </w:r>
    </w:p>
    <w:p w:rsidR="002E0671" w:rsidRPr="009A4EC7" w:rsidRDefault="002E0671" w:rsidP="002E06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Helps resolve network access or DNS issues</w:t>
      </w:r>
    </w:p>
    <w:p w:rsidR="002E0671" w:rsidRPr="00E7714C" w:rsidRDefault="002E0671" w:rsidP="002E06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Useful in analyzing spam, phishing, or cyber threats</w:t>
      </w:r>
    </w:p>
    <w:p w:rsidR="002E0671" w:rsidRPr="00E7714C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noProof/>
          <w:color w:val="000000" w:themeColor="text1"/>
          <w:lang w:eastAsia="en-IN"/>
        </w:rPr>
      </w:pPr>
    </w:p>
    <w:p w:rsidR="002E0671" w:rsidRPr="00E7714C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noProof/>
          <w:color w:val="000000" w:themeColor="text1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t>(Screenshot)</w:t>
      </w:r>
    </w:p>
    <w:p w:rsidR="002E0671" w:rsidRPr="009A4EC7" w:rsidRDefault="002E0671" w:rsidP="002E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lastRenderedPageBreak/>
        <w:drawing>
          <wp:inline distT="0" distB="0" distL="0" distR="0" wp14:anchorId="3C90207E" wp14:editId="003B5E2A">
            <wp:extent cx="5486400" cy="1270000"/>
            <wp:effectExtent l="152400" t="152400" r="361950" b="368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0671" w:rsidRPr="009A4EC7" w:rsidRDefault="002E0671" w:rsidP="002E0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9. Process Monitor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Purpose: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Monitors and logs file system, registry, and process/thread activity in real-time.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How it Works:</w:t>
      </w: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Captures low-level activity on the system and shows detailed information about every event.</w:t>
      </w:r>
    </w:p>
    <w:p w:rsidR="002E0671" w:rsidRPr="009A4EC7" w:rsidRDefault="002E0671" w:rsidP="002E0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in Debugging:</w:t>
      </w:r>
    </w:p>
    <w:p w:rsidR="002E0671" w:rsidRPr="009A4EC7" w:rsidRDefault="002E0671" w:rsidP="002E06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Troubleshoots software installation and launch failures</w:t>
      </w:r>
    </w:p>
    <w:p w:rsidR="002E0671" w:rsidRPr="009A4EC7" w:rsidRDefault="002E0671" w:rsidP="002E06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Finds missing files or access denied errors</w:t>
      </w:r>
    </w:p>
    <w:p w:rsidR="002E0671" w:rsidRPr="00E7714C" w:rsidRDefault="002E0671" w:rsidP="002E06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4E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Detects unusual behavior or unauthorized changes</w:t>
      </w:r>
    </w:p>
    <w:p w:rsidR="002E0671" w:rsidRPr="002E0671" w:rsidRDefault="002E0671" w:rsidP="002E0671">
      <w:pPr>
        <w:spacing w:before="100" w:beforeAutospacing="1" w:after="100" w:afterAutospacing="1" w:line="240" w:lineRule="auto"/>
        <w:ind w:left="72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eastAsia="en-IN"/>
        </w:rPr>
      </w:pPr>
      <w:r w:rsidRPr="00E77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(Screenshot)</w:t>
      </w:r>
      <w:r w:rsidRPr="00E7714C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00982350" wp14:editId="678F746D">
            <wp:extent cx="4311650" cy="2752193"/>
            <wp:effectExtent l="152400" t="152400" r="355600" b="3530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291" cy="2754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0671" w:rsidRPr="002E0671" w:rsidRDefault="002E0671" w:rsidP="002E0671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2E0671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 xml:space="preserve"> </w:t>
      </w:r>
      <w:r w:rsidRPr="002E067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Steps to create for Microsoft Intune portal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Style w:val="Strong"/>
          <w:rFonts w:ascii="Times New Roman" w:hAnsi="Times New Roman" w:cs="Times New Roman"/>
        </w:rPr>
        <w:t>1. Review Supported Configurations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Before using Intune, it’s important to check if the devices, operating systems, and web browsers are supported. Network requirements and proxy settings should also be reviewed.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Style w:val="Strong"/>
          <w:rFonts w:ascii="Times New Roman" w:hAnsi="Times New Roman" w:cs="Times New Roman"/>
        </w:rPr>
        <w:t xml:space="preserve">2. Sign Up or Sign </w:t>
      </w:r>
      <w:proofErr w:type="gramStart"/>
      <w:r w:rsidRPr="001B3BB3">
        <w:rPr>
          <w:rStyle w:val="Strong"/>
          <w:rFonts w:ascii="Times New Roman" w:hAnsi="Times New Roman" w:cs="Times New Roman"/>
        </w:rPr>
        <w:t>In</w:t>
      </w:r>
      <w:proofErr w:type="gramEnd"/>
      <w:r w:rsidRPr="001B3BB3">
        <w:rPr>
          <w:rStyle w:val="Strong"/>
          <w:rFonts w:ascii="Times New Roman" w:hAnsi="Times New Roman" w:cs="Times New Roman"/>
        </w:rPr>
        <w:t xml:space="preserve"> to Intune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If the organization already uses Microsoft 365 or has a work/school account, Intune can be added to that subscription. Otherwise, a new account can be created for Intune access.</w:t>
      </w:r>
    </w:p>
    <w:p w:rsidR="002E0671" w:rsidRPr="006601AF" w:rsidRDefault="002E0671" w:rsidP="002E0671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</w:rPr>
        <w:t>3. Configure a Custom Domain (Optional)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 xml:space="preserve">By default, Intune gives a domain ending </w:t>
      </w:r>
      <w:proofErr w:type="gramStart"/>
      <w:r w:rsidRPr="001B3BB3">
        <w:rPr>
          <w:rFonts w:ascii="Times New Roman" w:hAnsi="Times New Roman" w:cs="Times New Roman"/>
        </w:rPr>
        <w:t xml:space="preserve">with </w:t>
      </w:r>
      <w:r w:rsidRPr="001B3BB3">
        <w:rPr>
          <w:rStyle w:val="HTMLCode"/>
          <w:rFonts w:ascii="Times New Roman" w:eastAsiaTheme="minorHAnsi" w:hAnsi="Times New Roman" w:cs="Times New Roman"/>
        </w:rPr>
        <w:t>.</w:t>
      </w:r>
      <w:proofErr w:type="gramEnd"/>
      <w:r w:rsidRPr="001B3BB3">
        <w:rPr>
          <w:rStyle w:val="HTMLCode"/>
          <w:rFonts w:ascii="Times New Roman" w:eastAsiaTheme="minorHAnsi" w:hAnsi="Times New Roman" w:cs="Times New Roman"/>
        </w:rPr>
        <w:t>onmicrosoft.com</w:t>
      </w:r>
      <w:r w:rsidRPr="001B3BB3">
        <w:rPr>
          <w:rFonts w:ascii="Times New Roman" w:hAnsi="Times New Roman" w:cs="Times New Roman"/>
        </w:rPr>
        <w:t xml:space="preserve">. A custom domain like </w:t>
      </w:r>
      <w:r w:rsidRPr="001B3BB3">
        <w:rPr>
          <w:rStyle w:val="HTMLCode"/>
          <w:rFonts w:ascii="Times New Roman" w:eastAsiaTheme="minorHAnsi" w:hAnsi="Times New Roman" w:cs="Times New Roman"/>
        </w:rPr>
        <w:t>company.com</w:t>
      </w:r>
      <w:r w:rsidRPr="001B3BB3">
        <w:rPr>
          <w:rFonts w:ascii="Times New Roman" w:hAnsi="Times New Roman" w:cs="Times New Roman"/>
        </w:rPr>
        <w:t xml:space="preserve"> can be set up for a more professional look. This step is optional during trial.</w:t>
      </w:r>
    </w:p>
    <w:p w:rsidR="002E0671" w:rsidRPr="006601AF" w:rsidRDefault="002E0671" w:rsidP="002E0671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</w:rPr>
        <w:t>4. Add Users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 xml:space="preserve">Users must be added so they can access Intune. This can be done manually or by syncing with Active Directory. Each user must have a Microsoft </w:t>
      </w:r>
      <w:proofErr w:type="spellStart"/>
      <w:r w:rsidRPr="001B3BB3">
        <w:rPr>
          <w:rFonts w:ascii="Times New Roman" w:hAnsi="Times New Roman" w:cs="Times New Roman"/>
        </w:rPr>
        <w:t>Entra</w:t>
      </w:r>
      <w:proofErr w:type="spellEnd"/>
      <w:r w:rsidRPr="001B3BB3">
        <w:rPr>
          <w:rFonts w:ascii="Times New Roman" w:hAnsi="Times New Roman" w:cs="Times New Roman"/>
        </w:rPr>
        <w:t xml:space="preserve"> ID account.</w:t>
      </w:r>
    </w:p>
    <w:p w:rsidR="002E0671" w:rsidRPr="006601AF" w:rsidRDefault="002E0671" w:rsidP="002E0671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</w:rPr>
        <w:t>5. Create Groups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Groups help organize users or devices based on department, location, or job roles. This makes it easier to apply apps, policies, or settings to many users at once.</w:t>
      </w:r>
    </w:p>
    <w:p w:rsidR="002E0671" w:rsidRPr="006601AF" w:rsidRDefault="002E0671" w:rsidP="002E0671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</w:rPr>
        <w:t>6. Assign Licenses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Every user needs an Intune license to enroll their devices. Licenses can be assigned after adding users, and unlicensed admins can also be allowed if needed.</w:t>
      </w:r>
    </w:p>
    <w:p w:rsidR="002E0671" w:rsidRPr="006601AF" w:rsidRDefault="002E0671" w:rsidP="002E0671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</w:rPr>
        <w:t>7. Manage Roles and Admin Access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Using Role-Based Access Control (RBAC), admin roles can be assigned based on job responsibilities. Custom roles can also be created to give specific permissions.</w:t>
      </w:r>
    </w:p>
    <w:p w:rsidR="002E0671" w:rsidRPr="006601AF" w:rsidRDefault="002E0671" w:rsidP="002E0671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</w:rPr>
        <w:t>8. Set the MDM Authority</w:t>
      </w:r>
    </w:p>
    <w:p w:rsidR="002E0671" w:rsidRPr="001B3BB3" w:rsidRDefault="002E0671" w:rsidP="002E0671">
      <w:pPr>
        <w:rPr>
          <w:rFonts w:ascii="Times New Roman" w:hAnsi="Times New Roman" w:cs="Times New Roman"/>
        </w:rPr>
      </w:pPr>
      <w:r w:rsidRPr="001B3BB3">
        <w:rPr>
          <w:rFonts w:ascii="Times New Roman" w:hAnsi="Times New Roman" w:cs="Times New Roman"/>
        </w:rPr>
        <w:t>The Mobile Device Management (MDM) authority must be set before devices can be enrolled. Intune usually sets this automatically, but it can be changed if needed.</w:t>
      </w:r>
    </w:p>
    <w:p w:rsidR="002E0671" w:rsidRPr="006601AF" w:rsidRDefault="002E0671" w:rsidP="002E0671">
      <w:pPr>
        <w:rPr>
          <w:rFonts w:ascii="Times New Roman" w:hAnsi="Times New Roman" w:cs="Times New Roman"/>
        </w:rPr>
      </w:pPr>
      <w:r w:rsidRPr="006601AF">
        <w:rPr>
          <w:rStyle w:val="Strong"/>
          <w:rFonts w:ascii="Times New Roman" w:hAnsi="Times New Roman" w:cs="Times New Roman"/>
        </w:rPr>
        <w:t>9. Customize the Company Portal</w:t>
      </w:r>
    </w:p>
    <w:p w:rsidR="002E0671" w:rsidRPr="002E0671" w:rsidRDefault="002E0671" w:rsidP="002E0671">
      <w:pPr>
        <w:rPr>
          <w:rStyle w:val="Strong"/>
          <w:rFonts w:ascii="Times New Roman" w:hAnsi="Times New Roman" w:cs="Times New Roman"/>
          <w:b w:val="0"/>
          <w:bCs w:val="0"/>
        </w:rPr>
      </w:pPr>
      <w:r w:rsidRPr="001B3BB3">
        <w:rPr>
          <w:rFonts w:ascii="Times New Roman" w:hAnsi="Times New Roman" w:cs="Times New Roman"/>
        </w:rPr>
        <w:t>The Company Portal is where users install apps and manage their devices. It can be customized with the organization’s logo, contact info, and help details for a better user experience.</w:t>
      </w:r>
    </w:p>
    <w:p w:rsidR="002E0671" w:rsidRDefault="002E0671" w:rsidP="002E0671">
      <w:pPr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Sample screenshot of created account for Microsoft Intune portal</w:t>
      </w:r>
    </w:p>
    <w:p w:rsidR="002E0671" w:rsidRPr="001B3BB3" w:rsidRDefault="002E0671" w:rsidP="002E0671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057262F0" wp14:editId="104A481D">
            <wp:extent cx="4712023" cy="3308350"/>
            <wp:effectExtent l="152400" t="152400" r="355600" b="368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50806-WA003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939" cy="3377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2E0671" w:rsidRPr="001B3BB3" w:rsidRDefault="002E0671" w:rsidP="002E0671">
      <w:pPr>
        <w:rPr>
          <w:rFonts w:ascii="Times New Roman" w:hAnsi="Times New Roman" w:cs="Times New Roman"/>
          <w:sz w:val="24"/>
          <w:szCs w:val="24"/>
        </w:rPr>
      </w:pPr>
      <w:r w:rsidRPr="001B3BB3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2E0671" w:rsidRPr="001B3BB3" w:rsidRDefault="002E0671" w:rsidP="002E0671">
      <w:pPr>
        <w:rPr>
          <w:rFonts w:ascii="Times New Roman" w:hAnsi="Times New Roman" w:cs="Times New Roman"/>
          <w:sz w:val="24"/>
          <w:szCs w:val="24"/>
        </w:rPr>
      </w:pPr>
    </w:p>
    <w:p w:rsidR="00CC05CF" w:rsidRPr="00CC05CF" w:rsidRDefault="00CC05CF" w:rsidP="008E5E84">
      <w:pPr>
        <w:pStyle w:val="Heading2"/>
        <w:spacing w:before="0" w:line="360" w:lineRule="auto"/>
        <w:rPr>
          <w:color w:val="auto"/>
          <w:sz w:val="24"/>
          <w:szCs w:val="24"/>
        </w:rPr>
      </w:pPr>
    </w:p>
    <w:p w:rsidR="001129D7" w:rsidRPr="00CC05CF" w:rsidRDefault="001129D7" w:rsidP="00CC05CF">
      <w:pPr>
        <w:pStyle w:val="ListBullet"/>
        <w:numPr>
          <w:ilvl w:val="0"/>
          <w:numId w:val="0"/>
        </w:numPr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</w:p>
    <w:sectPr w:rsidR="001129D7" w:rsidRPr="00CC05CF" w:rsidSect="0014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9CE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9" w15:restartNumberingAfterBreak="0">
    <w:nsid w:val="021040AD"/>
    <w:multiLevelType w:val="multilevel"/>
    <w:tmpl w:val="FE3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746F5"/>
    <w:multiLevelType w:val="multilevel"/>
    <w:tmpl w:val="E75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C435F"/>
    <w:multiLevelType w:val="multilevel"/>
    <w:tmpl w:val="915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44386"/>
    <w:multiLevelType w:val="multilevel"/>
    <w:tmpl w:val="781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214B9"/>
    <w:multiLevelType w:val="multilevel"/>
    <w:tmpl w:val="514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33839"/>
    <w:multiLevelType w:val="multilevel"/>
    <w:tmpl w:val="5AD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11C83"/>
    <w:multiLevelType w:val="multilevel"/>
    <w:tmpl w:val="164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07F93"/>
    <w:multiLevelType w:val="multilevel"/>
    <w:tmpl w:val="FCD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30AC8"/>
    <w:multiLevelType w:val="multilevel"/>
    <w:tmpl w:val="792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321F5"/>
    <w:multiLevelType w:val="multilevel"/>
    <w:tmpl w:val="B85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A4D59"/>
    <w:multiLevelType w:val="multilevel"/>
    <w:tmpl w:val="26A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23B20"/>
    <w:multiLevelType w:val="multilevel"/>
    <w:tmpl w:val="03D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AD0858"/>
    <w:multiLevelType w:val="multilevel"/>
    <w:tmpl w:val="7F8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062179"/>
    <w:multiLevelType w:val="multilevel"/>
    <w:tmpl w:val="8AF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B74E3"/>
    <w:multiLevelType w:val="multilevel"/>
    <w:tmpl w:val="111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96155"/>
    <w:multiLevelType w:val="multilevel"/>
    <w:tmpl w:val="7F6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22"/>
  </w:num>
  <w:num w:numId="13">
    <w:abstractNumId w:val="17"/>
  </w:num>
  <w:num w:numId="14">
    <w:abstractNumId w:val="10"/>
  </w:num>
  <w:num w:numId="15">
    <w:abstractNumId w:val="24"/>
  </w:num>
  <w:num w:numId="16">
    <w:abstractNumId w:val="20"/>
  </w:num>
  <w:num w:numId="17">
    <w:abstractNumId w:val="19"/>
  </w:num>
  <w:num w:numId="18">
    <w:abstractNumId w:val="11"/>
  </w:num>
  <w:num w:numId="19">
    <w:abstractNumId w:val="14"/>
  </w:num>
  <w:num w:numId="20">
    <w:abstractNumId w:val="16"/>
  </w:num>
  <w:num w:numId="21">
    <w:abstractNumId w:val="13"/>
  </w:num>
  <w:num w:numId="22">
    <w:abstractNumId w:val="12"/>
  </w:num>
  <w:num w:numId="23">
    <w:abstractNumId w:val="18"/>
  </w:num>
  <w:num w:numId="24">
    <w:abstractNumId w:val="23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311"/>
    <w:rsid w:val="0006063C"/>
    <w:rsid w:val="001129D7"/>
    <w:rsid w:val="00145355"/>
    <w:rsid w:val="0015074B"/>
    <w:rsid w:val="001950E4"/>
    <w:rsid w:val="0029639D"/>
    <w:rsid w:val="002E0671"/>
    <w:rsid w:val="00326F90"/>
    <w:rsid w:val="00706308"/>
    <w:rsid w:val="007A7972"/>
    <w:rsid w:val="008A0E47"/>
    <w:rsid w:val="008E5E84"/>
    <w:rsid w:val="00947266"/>
    <w:rsid w:val="00AA1D8D"/>
    <w:rsid w:val="00B47730"/>
    <w:rsid w:val="00BB696C"/>
    <w:rsid w:val="00CB0664"/>
    <w:rsid w:val="00CB7D26"/>
    <w:rsid w:val="00CC05CF"/>
    <w:rsid w:val="00F40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F10C8"/>
  <w14:defaultImageDpi w14:val="300"/>
  <w15:docId w15:val="{965CC469-FA70-41D0-A376-BBE6E4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C05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C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1AB42-B1BF-4B36-A451-454BA049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</dc:creator>
  <cp:keywords/>
  <dc:description>generated by python-docx</dc:description>
  <cp:lastModifiedBy>DELL</cp:lastModifiedBy>
  <cp:revision>2</cp:revision>
  <dcterms:created xsi:type="dcterms:W3CDTF">2025-08-09T17:54:00Z</dcterms:created>
  <dcterms:modified xsi:type="dcterms:W3CDTF">2025-08-09T17:54:00Z</dcterms:modified>
  <cp:category/>
  <cp:contentStatus/>
</cp:coreProperties>
</file>