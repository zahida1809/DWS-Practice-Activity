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355" w:rsidRPr="00B52CA9" w:rsidRDefault="00145355" w:rsidP="00CC05CF">
      <w:pPr>
        <w:pStyle w:val="Heading2"/>
        <w:spacing w:before="100" w:beforeAutospacing="1"/>
        <w:jc w:val="center"/>
        <w:rPr>
          <w:rFonts w:ascii="Times New Roman" w:hAnsi="Times New Roman" w:cs="Times New Roman"/>
          <w:color w:val="auto"/>
          <w:sz w:val="32"/>
          <w:szCs w:val="32"/>
          <w:u w:val="single"/>
        </w:rPr>
      </w:pPr>
      <w:r w:rsidRPr="00B52CA9">
        <w:rPr>
          <w:rFonts w:ascii="Times New Roman" w:hAnsi="Times New Roman" w:cs="Times New Roman"/>
          <w:color w:val="auto"/>
          <w:sz w:val="32"/>
          <w:szCs w:val="32"/>
          <w:u w:val="single"/>
        </w:rPr>
        <w:t>Practic</w:t>
      </w:r>
      <w:r w:rsidR="00BB696C" w:rsidRPr="00B52CA9">
        <w:rPr>
          <w:rFonts w:ascii="Times New Roman" w:hAnsi="Times New Roman" w:cs="Times New Roman"/>
          <w:color w:val="auto"/>
          <w:sz w:val="32"/>
          <w:szCs w:val="32"/>
          <w:u w:val="single"/>
        </w:rPr>
        <w:t>e A</w:t>
      </w:r>
      <w:r w:rsidRPr="00B52CA9">
        <w:rPr>
          <w:rFonts w:ascii="Times New Roman" w:hAnsi="Times New Roman" w:cs="Times New Roman"/>
          <w:color w:val="auto"/>
          <w:sz w:val="32"/>
          <w:szCs w:val="32"/>
          <w:u w:val="single"/>
        </w:rPr>
        <w:t>ctivity</w:t>
      </w:r>
      <w:r w:rsidR="00494A8C">
        <w:rPr>
          <w:rFonts w:ascii="Times New Roman" w:hAnsi="Times New Roman" w:cs="Times New Roman"/>
          <w:color w:val="auto"/>
          <w:sz w:val="32"/>
          <w:szCs w:val="32"/>
          <w:u w:val="single"/>
        </w:rPr>
        <w:t xml:space="preserve"> 4</w:t>
      </w:r>
    </w:p>
    <w:p w:rsidR="001129D7" w:rsidRPr="00B52CA9" w:rsidRDefault="00145355">
      <w:pPr>
        <w:rPr>
          <w:rFonts w:ascii="Times New Roman" w:hAnsi="Times New Roman" w:cs="Times New Roman"/>
          <w:sz w:val="24"/>
          <w:szCs w:val="24"/>
        </w:rPr>
      </w:pPr>
      <w:r w:rsidRPr="00B52CA9">
        <w:rPr>
          <w:rFonts w:ascii="Times New Roman" w:hAnsi="Times New Roman" w:cs="Times New Roman"/>
          <w:sz w:val="24"/>
          <w:szCs w:val="24"/>
        </w:rPr>
        <w:t>Name:</w:t>
      </w:r>
      <w:r w:rsidR="00CC05CF" w:rsidRPr="00B52CA9">
        <w:rPr>
          <w:rFonts w:ascii="Times New Roman" w:hAnsi="Times New Roman" w:cs="Times New Roman"/>
          <w:sz w:val="24"/>
          <w:szCs w:val="24"/>
        </w:rPr>
        <w:t xml:space="preserve"> </w:t>
      </w:r>
      <w:proofErr w:type="spellStart"/>
      <w:r w:rsidR="00CC05CF" w:rsidRPr="00B52CA9">
        <w:rPr>
          <w:rFonts w:ascii="Times New Roman" w:hAnsi="Times New Roman" w:cs="Times New Roman"/>
          <w:sz w:val="24"/>
          <w:szCs w:val="24"/>
        </w:rPr>
        <w:t>Zahida</w:t>
      </w:r>
      <w:proofErr w:type="spellEnd"/>
    </w:p>
    <w:p w:rsidR="001129D7" w:rsidRPr="00B52CA9" w:rsidRDefault="00145355">
      <w:pPr>
        <w:rPr>
          <w:rFonts w:ascii="Times New Roman" w:hAnsi="Times New Roman" w:cs="Times New Roman"/>
          <w:sz w:val="24"/>
          <w:szCs w:val="24"/>
        </w:rPr>
      </w:pPr>
      <w:r w:rsidRPr="00B52CA9">
        <w:rPr>
          <w:rFonts w:ascii="Times New Roman" w:hAnsi="Times New Roman" w:cs="Times New Roman"/>
          <w:sz w:val="24"/>
          <w:szCs w:val="24"/>
        </w:rPr>
        <w:t xml:space="preserve">Mail id: </w:t>
      </w:r>
      <w:r w:rsidR="00CC05CF" w:rsidRPr="00B52CA9">
        <w:rPr>
          <w:rFonts w:ascii="Times New Roman" w:hAnsi="Times New Roman" w:cs="Times New Roman"/>
          <w:sz w:val="24"/>
          <w:szCs w:val="24"/>
        </w:rPr>
        <w:t>zahidajmi1809</w:t>
      </w:r>
      <w:r w:rsidRPr="00B52CA9">
        <w:rPr>
          <w:rFonts w:ascii="Times New Roman" w:hAnsi="Times New Roman" w:cs="Times New Roman"/>
          <w:sz w:val="24"/>
          <w:szCs w:val="24"/>
        </w:rPr>
        <w:t>@gmail.com</w:t>
      </w:r>
    </w:p>
    <w:p w:rsidR="001129D7" w:rsidRPr="00B52CA9" w:rsidRDefault="00BB696C" w:rsidP="00CC05CF">
      <w:pPr>
        <w:pStyle w:val="Heading2"/>
        <w:jc w:val="center"/>
        <w:rPr>
          <w:rFonts w:ascii="Times New Roman" w:hAnsi="Times New Roman" w:cs="Times New Roman"/>
          <w:color w:val="auto"/>
          <w:sz w:val="28"/>
          <w:szCs w:val="28"/>
          <w:u w:val="single"/>
        </w:rPr>
      </w:pPr>
      <w:r w:rsidRPr="00B52CA9">
        <w:rPr>
          <w:rFonts w:ascii="Times New Roman" w:hAnsi="Times New Roman" w:cs="Times New Roman"/>
          <w:color w:val="auto"/>
          <w:sz w:val="28"/>
          <w:szCs w:val="28"/>
          <w:u w:val="single"/>
        </w:rPr>
        <w:t>Summary</w:t>
      </w:r>
    </w:p>
    <w:p w:rsidR="00494A8C" w:rsidRDefault="00494A8C" w:rsidP="00494A8C">
      <w:pPr>
        <w:jc w:val="both"/>
        <w:rPr>
          <w:rFonts w:ascii="Times New Roman" w:hAnsi="Times New Roman" w:cs="Times New Roman"/>
          <w:sz w:val="24"/>
          <w:szCs w:val="24"/>
        </w:rPr>
      </w:pPr>
      <w:r w:rsidRPr="00494A8C">
        <w:rPr>
          <w:rFonts w:ascii="Times New Roman" w:hAnsi="Times New Roman" w:cs="Times New Roman"/>
          <w:b/>
          <w:sz w:val="24"/>
          <w:szCs w:val="24"/>
        </w:rPr>
        <w:t>Topic</w:t>
      </w:r>
      <w:r>
        <w:rPr>
          <w:rFonts w:ascii="Times New Roman" w:hAnsi="Times New Roman" w:cs="Times New Roman"/>
          <w:b/>
          <w:sz w:val="24"/>
          <w:szCs w:val="24"/>
        </w:rPr>
        <w:t>s</w:t>
      </w:r>
      <w:r w:rsidRPr="00494A8C">
        <w:rPr>
          <w:rFonts w:ascii="Times New Roman" w:hAnsi="Times New Roman" w:cs="Times New Roman"/>
          <w:b/>
          <w:sz w:val="24"/>
          <w:szCs w:val="24"/>
        </w:rPr>
        <w:t>:</w:t>
      </w:r>
      <w:r>
        <w:rPr>
          <w:rFonts w:ascii="Times New Roman" w:hAnsi="Times New Roman" w:cs="Times New Roman"/>
          <w:sz w:val="24"/>
          <w:szCs w:val="24"/>
        </w:rPr>
        <w:t xml:space="preserve"> </w:t>
      </w:r>
      <w:r w:rsidRPr="00494A8C">
        <w:rPr>
          <w:rFonts w:ascii="Times New Roman" w:hAnsi="Times New Roman" w:cs="Times New Roman"/>
          <w:sz w:val="24"/>
          <w:szCs w:val="24"/>
        </w:rPr>
        <w:t xml:space="preserve">Introducing to Cmdlets, </w:t>
      </w:r>
      <w:proofErr w:type="gramStart"/>
      <w:r w:rsidRPr="00494A8C">
        <w:rPr>
          <w:rFonts w:ascii="Times New Roman" w:hAnsi="Times New Roman" w:cs="Times New Roman"/>
          <w:sz w:val="24"/>
          <w:szCs w:val="24"/>
        </w:rPr>
        <w:t>The</w:t>
      </w:r>
      <w:proofErr w:type="gramEnd"/>
      <w:r w:rsidRPr="00494A8C">
        <w:rPr>
          <w:rFonts w:ascii="Times New Roman" w:hAnsi="Times New Roman" w:cs="Times New Roman"/>
          <w:sz w:val="24"/>
          <w:szCs w:val="24"/>
        </w:rPr>
        <w:t xml:space="preserve"> </w:t>
      </w:r>
      <w:proofErr w:type="spellStart"/>
      <w:r w:rsidRPr="00494A8C">
        <w:rPr>
          <w:rFonts w:ascii="Times New Roman" w:hAnsi="Times New Roman" w:cs="Times New Roman"/>
          <w:sz w:val="24"/>
          <w:szCs w:val="24"/>
        </w:rPr>
        <w:t>powershell</w:t>
      </w:r>
      <w:proofErr w:type="spellEnd"/>
      <w:r w:rsidRPr="00494A8C">
        <w:rPr>
          <w:rFonts w:ascii="Times New Roman" w:hAnsi="Times New Roman" w:cs="Times New Roman"/>
          <w:sz w:val="24"/>
          <w:szCs w:val="24"/>
        </w:rPr>
        <w:t xml:space="preserve"> pipeline, Key Cmdlets, WMI &amp; </w:t>
      </w:r>
      <w:proofErr w:type="spellStart"/>
      <w:r w:rsidRPr="00494A8C">
        <w:rPr>
          <w:rFonts w:ascii="Times New Roman" w:hAnsi="Times New Roman" w:cs="Times New Roman"/>
          <w:sz w:val="24"/>
          <w:szCs w:val="24"/>
        </w:rPr>
        <w:t>Powershell</w:t>
      </w:r>
      <w:proofErr w:type="spellEnd"/>
      <w:r w:rsidRPr="00494A8C">
        <w:rPr>
          <w:rFonts w:ascii="Times New Roman" w:hAnsi="Times New Roman" w:cs="Times New Roman"/>
          <w:sz w:val="24"/>
          <w:szCs w:val="24"/>
        </w:rPr>
        <w:t>, Pipeline filtering &amp; operators, Input output &amp; Formatting, Scripting Overview.</w:t>
      </w:r>
    </w:p>
    <w:p w:rsidR="009D620A" w:rsidRDefault="009D620A" w:rsidP="00494A8C">
      <w:pPr>
        <w:jc w:val="both"/>
        <w:rPr>
          <w:rFonts w:ascii="Times New Roman" w:hAnsi="Times New Roman" w:cs="Times New Roman"/>
          <w:sz w:val="24"/>
          <w:szCs w:val="24"/>
        </w:rPr>
      </w:pPr>
    </w:p>
    <w:p w:rsidR="009D620A" w:rsidRP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Introduction to Cmdlets</w:t>
      </w:r>
    </w:p>
    <w:p w:rsidR="009D620A" w:rsidRDefault="004D1AAE" w:rsidP="009D620A">
      <w:pPr>
        <w:pStyle w:val="NormalWeb"/>
        <w:spacing w:before="0" w:beforeAutospacing="0" w:line="360" w:lineRule="auto"/>
      </w:pPr>
      <w:r w:rsidRPr="00611872">
        <w:rPr>
          <w:noProof/>
        </w:rPr>
        <w:drawing>
          <wp:anchor distT="0" distB="0" distL="114300" distR="114300" simplePos="0" relativeHeight="251659264" behindDoc="0" locked="0" layoutInCell="1" allowOverlap="1" wp14:anchorId="4ED89379" wp14:editId="659E5F59">
            <wp:simplePos x="0" y="0"/>
            <wp:positionH relativeFrom="column">
              <wp:posOffset>-25400</wp:posOffset>
            </wp:positionH>
            <wp:positionV relativeFrom="paragraph">
              <wp:posOffset>1318260</wp:posOffset>
            </wp:positionV>
            <wp:extent cx="3663950" cy="1856740"/>
            <wp:effectExtent l="152400" t="152400" r="355600" b="3530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LETS POWERSHELL.JPG"/>
                    <pic:cNvPicPr/>
                  </pic:nvPicPr>
                  <pic:blipFill>
                    <a:blip r:embed="rId6">
                      <a:extLst>
                        <a:ext uri="{28A0092B-C50C-407E-A947-70E740481C1C}">
                          <a14:useLocalDpi xmlns:a14="http://schemas.microsoft.com/office/drawing/2010/main" val="0"/>
                        </a:ext>
                      </a:extLst>
                    </a:blip>
                    <a:stretch>
                      <a:fillRect/>
                    </a:stretch>
                  </pic:blipFill>
                  <pic:spPr>
                    <a:xfrm>
                      <a:off x="0" y="0"/>
                      <a:ext cx="3663950" cy="1856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D620A" w:rsidRPr="009D620A">
        <w:t xml:space="preserve">Cmdlets are specialized commands in PowerShell designed to perform specific tasks efficiently. Unlike traditional commands, they follow a verb-noun naming pattern (e.g., </w:t>
      </w:r>
      <w:r w:rsidR="009D620A" w:rsidRPr="009D620A">
        <w:rPr>
          <w:rStyle w:val="HTMLCode"/>
          <w:rFonts w:ascii="Times New Roman" w:hAnsi="Times New Roman" w:cs="Times New Roman"/>
          <w:sz w:val="24"/>
          <w:szCs w:val="24"/>
        </w:rPr>
        <w:t>Get-Process</w:t>
      </w:r>
      <w:r w:rsidR="009D620A" w:rsidRPr="009D620A">
        <w:t xml:space="preserve">, </w:t>
      </w:r>
      <w:r w:rsidR="009D620A" w:rsidRPr="009D620A">
        <w:rPr>
          <w:rStyle w:val="HTMLCode"/>
          <w:rFonts w:ascii="Times New Roman" w:hAnsi="Times New Roman" w:cs="Times New Roman"/>
          <w:sz w:val="24"/>
          <w:szCs w:val="24"/>
        </w:rPr>
        <w:t>Set-Service</w:t>
      </w:r>
      <w:r w:rsidR="009D620A" w:rsidRPr="009D620A">
        <w:t>) and output objects rather than plain text, which makes them highly versatile for automation.</w:t>
      </w:r>
    </w:p>
    <w:p w:rsidR="009D620A" w:rsidRP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The PowerShell Pipeline</w:t>
      </w:r>
    </w:p>
    <w:p w:rsidR="004D1AAE" w:rsidRDefault="009D620A" w:rsidP="009D620A">
      <w:pPr>
        <w:pStyle w:val="NormalWeb"/>
        <w:spacing w:before="0" w:beforeAutospacing="0" w:line="360" w:lineRule="auto"/>
      </w:pPr>
      <w:r w:rsidRPr="009D620A">
        <w:t>The pipeline allows the output of one cmdlet to be passed directly as input to another, enabling chaining of commands. This object-based pipeline lets you manipulate and filter data step-by-step without needing intermediate files or manual intervention.</w:t>
      </w:r>
    </w:p>
    <w:p w:rsidR="00172EE9" w:rsidRDefault="00172EE9" w:rsidP="009D620A">
      <w:pPr>
        <w:pStyle w:val="NormalWeb"/>
        <w:spacing w:before="0" w:beforeAutospacing="0" w:line="360" w:lineRule="auto"/>
      </w:pPr>
      <w:r w:rsidRPr="00611872">
        <w:rPr>
          <w:noProof/>
        </w:rPr>
        <w:lastRenderedPageBreak/>
        <w:drawing>
          <wp:anchor distT="0" distB="0" distL="114300" distR="114300" simplePos="0" relativeHeight="251661312" behindDoc="0" locked="0" layoutInCell="1" allowOverlap="1" wp14:anchorId="6D6EE462" wp14:editId="523C6588">
            <wp:simplePos x="0" y="0"/>
            <wp:positionH relativeFrom="column">
              <wp:posOffset>0</wp:posOffset>
            </wp:positionH>
            <wp:positionV relativeFrom="paragraph">
              <wp:posOffset>590550</wp:posOffset>
            </wp:positionV>
            <wp:extent cx="4282440" cy="2291080"/>
            <wp:effectExtent l="152400" t="152400" r="365760" b="3568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2440" cy="2291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4D1AAE" w:rsidRPr="009D620A" w:rsidRDefault="004D1AAE" w:rsidP="009D620A">
      <w:pPr>
        <w:pStyle w:val="NormalWeb"/>
        <w:spacing w:before="0" w:beforeAutospacing="0" w:line="360" w:lineRule="auto"/>
      </w:pPr>
    </w:p>
    <w:p w:rsidR="009D620A" w:rsidRP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Key Cmdlets</w:t>
      </w:r>
    </w:p>
    <w:p w:rsidR="009D620A" w:rsidRPr="009D620A" w:rsidRDefault="009D620A" w:rsidP="009D620A">
      <w:pPr>
        <w:pStyle w:val="NormalWeb"/>
        <w:spacing w:before="0" w:beforeAutospacing="0" w:line="360" w:lineRule="auto"/>
      </w:pPr>
      <w:r w:rsidRPr="009D620A">
        <w:t>Some fundamental cmdlets every PowerShell user should know include:</w:t>
      </w:r>
    </w:p>
    <w:p w:rsidR="009D620A" w:rsidRPr="009D620A" w:rsidRDefault="009D620A" w:rsidP="009D620A">
      <w:pPr>
        <w:pStyle w:val="NormalWeb"/>
        <w:numPr>
          <w:ilvl w:val="0"/>
          <w:numId w:val="31"/>
        </w:numPr>
        <w:spacing w:before="0" w:beforeAutospacing="0" w:line="360" w:lineRule="auto"/>
      </w:pPr>
      <w:r w:rsidRPr="009D620A">
        <w:rPr>
          <w:rStyle w:val="HTMLCode"/>
          <w:rFonts w:ascii="Times New Roman" w:hAnsi="Times New Roman" w:cs="Times New Roman"/>
          <w:sz w:val="24"/>
          <w:szCs w:val="24"/>
        </w:rPr>
        <w:t>Get-Help</w:t>
      </w:r>
      <w:r w:rsidRPr="009D620A">
        <w:t>: Displays documentation and usage information.</w:t>
      </w:r>
    </w:p>
    <w:p w:rsidR="009D620A" w:rsidRPr="009D620A" w:rsidRDefault="009D620A" w:rsidP="009D620A">
      <w:pPr>
        <w:pStyle w:val="NormalWeb"/>
        <w:numPr>
          <w:ilvl w:val="0"/>
          <w:numId w:val="31"/>
        </w:numPr>
        <w:spacing w:before="0" w:beforeAutospacing="0" w:line="360" w:lineRule="auto"/>
      </w:pPr>
      <w:r w:rsidRPr="009D620A">
        <w:rPr>
          <w:rStyle w:val="HTMLCode"/>
          <w:rFonts w:ascii="Times New Roman" w:hAnsi="Times New Roman" w:cs="Times New Roman"/>
          <w:sz w:val="24"/>
          <w:szCs w:val="24"/>
        </w:rPr>
        <w:t>Get-Command</w:t>
      </w:r>
      <w:r w:rsidRPr="009D620A">
        <w:t>: Lists available cmdlets and functions.</w:t>
      </w:r>
    </w:p>
    <w:p w:rsidR="009D620A" w:rsidRPr="009D620A" w:rsidRDefault="009D620A" w:rsidP="009D620A">
      <w:pPr>
        <w:pStyle w:val="NormalWeb"/>
        <w:numPr>
          <w:ilvl w:val="0"/>
          <w:numId w:val="31"/>
        </w:numPr>
        <w:spacing w:before="0" w:beforeAutospacing="0" w:line="360" w:lineRule="auto"/>
      </w:pPr>
      <w:r w:rsidRPr="009D620A">
        <w:rPr>
          <w:rStyle w:val="HTMLCode"/>
          <w:rFonts w:ascii="Times New Roman" w:hAnsi="Times New Roman" w:cs="Times New Roman"/>
          <w:sz w:val="24"/>
          <w:szCs w:val="24"/>
        </w:rPr>
        <w:t>Get-Service</w:t>
      </w:r>
      <w:r w:rsidRPr="009D620A">
        <w:t>: Retrieves status of Windows services.</w:t>
      </w:r>
    </w:p>
    <w:p w:rsidR="009D620A" w:rsidRPr="009D620A" w:rsidRDefault="009D620A" w:rsidP="009D620A">
      <w:pPr>
        <w:pStyle w:val="NormalWeb"/>
        <w:numPr>
          <w:ilvl w:val="0"/>
          <w:numId w:val="31"/>
        </w:numPr>
        <w:spacing w:before="0" w:beforeAutospacing="0" w:line="360" w:lineRule="auto"/>
      </w:pPr>
      <w:r w:rsidRPr="009D620A">
        <w:rPr>
          <w:rStyle w:val="HTMLCode"/>
          <w:rFonts w:ascii="Times New Roman" w:hAnsi="Times New Roman" w:cs="Times New Roman"/>
          <w:sz w:val="24"/>
          <w:szCs w:val="24"/>
        </w:rPr>
        <w:t>Get-Process</w:t>
      </w:r>
      <w:r w:rsidRPr="009D620A">
        <w:t>: Shows running processes on the system.</w:t>
      </w:r>
      <w:r w:rsidRPr="009D620A">
        <w:br/>
        <w:t>These cmdlets help explore and manage Windows environments effectively.</w:t>
      </w:r>
    </w:p>
    <w:p w:rsidR="009D620A" w:rsidRP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WMI &amp; PowerShell</w:t>
      </w:r>
    </w:p>
    <w:p w:rsidR="009D620A" w:rsidRDefault="009D620A" w:rsidP="009D620A">
      <w:pPr>
        <w:pStyle w:val="NormalWeb"/>
        <w:spacing w:before="0" w:beforeAutospacing="0" w:line="360" w:lineRule="auto"/>
      </w:pPr>
      <w:r w:rsidRPr="009D620A">
        <w:t xml:space="preserve">Windows Management Instrumentation (WMI) is a powerful interface for accessing detailed system and hardware information. PowerShell uses cmdlets like </w:t>
      </w:r>
      <w:r w:rsidRPr="009D620A">
        <w:rPr>
          <w:rStyle w:val="HTMLCode"/>
          <w:rFonts w:ascii="Times New Roman" w:hAnsi="Times New Roman" w:cs="Times New Roman"/>
          <w:sz w:val="24"/>
          <w:szCs w:val="24"/>
        </w:rPr>
        <w:t>Get-</w:t>
      </w:r>
      <w:proofErr w:type="spellStart"/>
      <w:r w:rsidRPr="009D620A">
        <w:rPr>
          <w:rStyle w:val="HTMLCode"/>
          <w:rFonts w:ascii="Times New Roman" w:hAnsi="Times New Roman" w:cs="Times New Roman"/>
          <w:sz w:val="24"/>
          <w:szCs w:val="24"/>
        </w:rPr>
        <w:t>WmiObject</w:t>
      </w:r>
      <w:proofErr w:type="spellEnd"/>
      <w:r w:rsidRPr="009D620A">
        <w:t xml:space="preserve"> or </w:t>
      </w:r>
      <w:r w:rsidRPr="009D620A">
        <w:rPr>
          <w:rStyle w:val="HTMLCode"/>
          <w:rFonts w:ascii="Times New Roman" w:hAnsi="Times New Roman" w:cs="Times New Roman"/>
          <w:sz w:val="24"/>
          <w:szCs w:val="24"/>
        </w:rPr>
        <w:t>Get-</w:t>
      </w:r>
      <w:proofErr w:type="spellStart"/>
      <w:r w:rsidRPr="009D620A">
        <w:rPr>
          <w:rStyle w:val="HTMLCode"/>
          <w:rFonts w:ascii="Times New Roman" w:hAnsi="Times New Roman" w:cs="Times New Roman"/>
          <w:sz w:val="24"/>
          <w:szCs w:val="24"/>
        </w:rPr>
        <w:t>CimInstance</w:t>
      </w:r>
      <w:proofErr w:type="spellEnd"/>
      <w:r w:rsidRPr="009D620A">
        <w:t xml:space="preserve"> to query WMI classes, allowing administrators to retrieve and configure system settings programmatically.</w:t>
      </w:r>
    </w:p>
    <w:p w:rsidR="00172EE9" w:rsidRDefault="00172EE9" w:rsidP="009D620A">
      <w:pPr>
        <w:pStyle w:val="NormalWeb"/>
        <w:spacing w:before="0" w:beforeAutospacing="0" w:line="360" w:lineRule="auto"/>
      </w:pPr>
    </w:p>
    <w:p w:rsidR="004D1AAE" w:rsidRPr="009D620A" w:rsidRDefault="00172EE9" w:rsidP="009D620A">
      <w:pPr>
        <w:pStyle w:val="NormalWeb"/>
        <w:spacing w:before="0" w:beforeAutospacing="0" w:line="360" w:lineRule="auto"/>
      </w:pPr>
      <w:r w:rsidRPr="00172EE9">
        <w:lastRenderedPageBreak/>
        <w:drawing>
          <wp:anchor distT="0" distB="0" distL="114300" distR="114300" simplePos="0" relativeHeight="251664384" behindDoc="0" locked="0" layoutInCell="1" allowOverlap="1" wp14:anchorId="5D395F3F" wp14:editId="7D07CE52">
            <wp:simplePos x="0" y="0"/>
            <wp:positionH relativeFrom="margin">
              <wp:posOffset>-82550</wp:posOffset>
            </wp:positionH>
            <wp:positionV relativeFrom="paragraph">
              <wp:posOffset>152400</wp:posOffset>
            </wp:positionV>
            <wp:extent cx="4137660" cy="2199005"/>
            <wp:effectExtent l="152400" t="152400" r="358140" b="3536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7660" cy="21990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Pipeline Filtering &amp; Operators</w:t>
      </w:r>
    </w:p>
    <w:p w:rsidR="00172EE9" w:rsidRPr="00172EE9" w:rsidRDefault="00172EE9" w:rsidP="00172EE9"/>
    <w:p w:rsidR="009D620A" w:rsidRDefault="009D620A" w:rsidP="009D620A">
      <w:pPr>
        <w:pStyle w:val="NormalWeb"/>
        <w:spacing w:before="0" w:beforeAutospacing="0" w:line="360" w:lineRule="auto"/>
      </w:pPr>
      <w:r w:rsidRPr="009D620A">
        <w:t xml:space="preserve">Filtering is crucial for narrowing down data. The </w:t>
      </w:r>
      <w:r w:rsidRPr="009D620A">
        <w:rPr>
          <w:rStyle w:val="HTMLCode"/>
          <w:rFonts w:ascii="Times New Roman" w:hAnsi="Times New Roman" w:cs="Times New Roman"/>
          <w:sz w:val="24"/>
          <w:szCs w:val="24"/>
        </w:rPr>
        <w:t>Where-Object</w:t>
      </w:r>
      <w:r w:rsidRPr="009D620A">
        <w:t xml:space="preserve"> cmdlet combined with comparison operators like </w:t>
      </w:r>
      <w:r w:rsidRPr="009D620A">
        <w:rPr>
          <w:rStyle w:val="HTMLCode"/>
          <w:rFonts w:ascii="Times New Roman" w:hAnsi="Times New Roman" w:cs="Times New Roman"/>
          <w:sz w:val="24"/>
          <w:szCs w:val="24"/>
        </w:rPr>
        <w:t>-</w:t>
      </w:r>
      <w:proofErr w:type="spellStart"/>
      <w:r w:rsidRPr="009D620A">
        <w:rPr>
          <w:rStyle w:val="HTMLCode"/>
          <w:rFonts w:ascii="Times New Roman" w:hAnsi="Times New Roman" w:cs="Times New Roman"/>
          <w:sz w:val="24"/>
          <w:szCs w:val="24"/>
        </w:rPr>
        <w:t>eq</w:t>
      </w:r>
      <w:proofErr w:type="spellEnd"/>
      <w:r w:rsidRPr="009D620A">
        <w:t xml:space="preserve"> (equals), </w:t>
      </w:r>
      <w:r w:rsidRPr="009D620A">
        <w:rPr>
          <w:rStyle w:val="HTMLCode"/>
          <w:rFonts w:ascii="Times New Roman" w:hAnsi="Times New Roman" w:cs="Times New Roman"/>
          <w:sz w:val="24"/>
          <w:szCs w:val="24"/>
        </w:rPr>
        <w:t>-ne</w:t>
      </w:r>
      <w:r w:rsidRPr="009D620A">
        <w:t xml:space="preserve"> (not equals), </w:t>
      </w:r>
      <w:r w:rsidRPr="009D620A">
        <w:rPr>
          <w:rStyle w:val="HTMLCode"/>
          <w:rFonts w:ascii="Times New Roman" w:hAnsi="Times New Roman" w:cs="Times New Roman"/>
          <w:sz w:val="24"/>
          <w:szCs w:val="24"/>
        </w:rPr>
        <w:t>-</w:t>
      </w:r>
      <w:proofErr w:type="spellStart"/>
      <w:r w:rsidRPr="009D620A">
        <w:rPr>
          <w:rStyle w:val="HTMLCode"/>
          <w:rFonts w:ascii="Times New Roman" w:hAnsi="Times New Roman" w:cs="Times New Roman"/>
          <w:sz w:val="24"/>
          <w:szCs w:val="24"/>
        </w:rPr>
        <w:t>gt</w:t>
      </w:r>
      <w:proofErr w:type="spellEnd"/>
      <w:r w:rsidRPr="009D620A">
        <w:t xml:space="preserve"> (greater than), and </w:t>
      </w:r>
      <w:r w:rsidRPr="009D620A">
        <w:rPr>
          <w:rStyle w:val="HTMLCode"/>
          <w:rFonts w:ascii="Times New Roman" w:hAnsi="Times New Roman" w:cs="Times New Roman"/>
          <w:sz w:val="24"/>
          <w:szCs w:val="24"/>
        </w:rPr>
        <w:t>-like</w:t>
      </w:r>
      <w:r w:rsidRPr="009D620A">
        <w:t xml:space="preserve"> (pattern matching) helps refine the output within the pipeline, making it easier to work with only relevant information.</w:t>
      </w:r>
    </w:p>
    <w:p w:rsidR="00172EE9" w:rsidRDefault="00172EE9" w:rsidP="009D620A">
      <w:pPr>
        <w:pStyle w:val="NormalWeb"/>
        <w:spacing w:before="0" w:beforeAutospacing="0" w:line="360" w:lineRule="auto"/>
      </w:pPr>
      <w:r w:rsidRPr="00611872">
        <w:rPr>
          <w:noProof/>
        </w:rPr>
        <w:drawing>
          <wp:anchor distT="0" distB="0" distL="114300" distR="114300" simplePos="0" relativeHeight="251666432" behindDoc="0" locked="0" layoutInCell="1" allowOverlap="1" wp14:anchorId="1E8FF626" wp14:editId="13E2CDC6">
            <wp:simplePos x="0" y="0"/>
            <wp:positionH relativeFrom="column">
              <wp:posOffset>0</wp:posOffset>
            </wp:positionH>
            <wp:positionV relativeFrom="paragraph">
              <wp:posOffset>590550</wp:posOffset>
            </wp:positionV>
            <wp:extent cx="3703899" cy="2181225"/>
            <wp:effectExtent l="152400" t="152400" r="354330" b="3524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3899" cy="2181225"/>
                    </a:xfrm>
                    <a:prstGeom prst="rect">
                      <a:avLst/>
                    </a:prstGeom>
                    <a:ln>
                      <a:noFill/>
                    </a:ln>
                    <a:effectLst>
                      <a:outerShdw blurRad="292100" dist="139700" dir="2700000" algn="tl" rotWithShape="0">
                        <a:srgbClr val="333333">
                          <a:alpha val="65000"/>
                        </a:srgbClr>
                      </a:outerShdw>
                    </a:effectLst>
                  </pic:spPr>
                </pic:pic>
              </a:graphicData>
            </a:graphic>
          </wp:anchor>
        </w:drawing>
      </w:r>
    </w:p>
    <w:p w:rsidR="009D620A" w:rsidRPr="004D1AAE" w:rsidRDefault="004D1AAE" w:rsidP="004D1AAE">
      <w:pPr>
        <w:pStyle w:val="NormalWeb"/>
        <w:numPr>
          <w:ilvl w:val="0"/>
          <w:numId w:val="32"/>
        </w:numPr>
        <w:spacing w:before="0" w:beforeAutospacing="0" w:line="360" w:lineRule="auto"/>
        <w:rPr>
          <w:b/>
        </w:rPr>
      </w:pPr>
      <w:r>
        <w:rPr>
          <w:b/>
        </w:rPr>
        <w:lastRenderedPageBreak/>
        <w:t>I</w:t>
      </w:r>
      <w:r w:rsidR="009D620A" w:rsidRPr="004D1AAE">
        <w:rPr>
          <w:b/>
        </w:rPr>
        <w:t>nput, Output &amp; Formatting</w:t>
      </w:r>
    </w:p>
    <w:p w:rsidR="009D620A" w:rsidRDefault="009D620A" w:rsidP="009D620A">
      <w:pPr>
        <w:pStyle w:val="NormalWeb"/>
        <w:spacing w:before="0" w:beforeAutospacing="0" w:line="360" w:lineRule="auto"/>
      </w:pPr>
      <w:r w:rsidRPr="009D620A">
        <w:t xml:space="preserve">PowerShell accepts input from users, files, or other commands. Its output is in the form of objects that can be formatted for display using </w:t>
      </w:r>
      <w:r w:rsidRPr="009D620A">
        <w:rPr>
          <w:rStyle w:val="HTMLCode"/>
          <w:rFonts w:ascii="Times New Roman" w:hAnsi="Times New Roman" w:cs="Times New Roman"/>
          <w:sz w:val="24"/>
          <w:szCs w:val="24"/>
        </w:rPr>
        <w:t>Format-Table</w:t>
      </w:r>
      <w:r w:rsidRPr="009D620A">
        <w:t xml:space="preserve">, </w:t>
      </w:r>
      <w:r w:rsidRPr="009D620A">
        <w:rPr>
          <w:rStyle w:val="HTMLCode"/>
          <w:rFonts w:ascii="Times New Roman" w:hAnsi="Times New Roman" w:cs="Times New Roman"/>
          <w:sz w:val="24"/>
          <w:szCs w:val="24"/>
        </w:rPr>
        <w:t>Format-List</w:t>
      </w:r>
      <w:r w:rsidRPr="009D620A">
        <w:t>, or exported to CSV, JSON, or XML. Proper formatting improves readability and facilitates data exchange.</w:t>
      </w:r>
    </w:p>
    <w:p w:rsidR="00172EE9" w:rsidRDefault="00172EE9" w:rsidP="009D620A">
      <w:pPr>
        <w:pStyle w:val="NormalWeb"/>
        <w:spacing w:before="0" w:beforeAutospacing="0" w:line="360" w:lineRule="auto"/>
      </w:pPr>
      <w:r w:rsidRPr="00611872">
        <w:rPr>
          <w:noProof/>
        </w:rPr>
        <w:drawing>
          <wp:inline distT="0" distB="0" distL="0" distR="0" wp14:anchorId="71DE2EA4" wp14:editId="73B0419C">
            <wp:extent cx="3530278" cy="1897854"/>
            <wp:effectExtent l="152400" t="152400" r="356235"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916" cy="1905186"/>
                    </a:xfrm>
                    <a:prstGeom prst="rect">
                      <a:avLst/>
                    </a:prstGeom>
                    <a:ln>
                      <a:noFill/>
                    </a:ln>
                    <a:effectLst>
                      <a:outerShdw blurRad="292100" dist="139700" dir="2700000" algn="tl" rotWithShape="0">
                        <a:srgbClr val="333333">
                          <a:alpha val="65000"/>
                        </a:srgbClr>
                      </a:outerShdw>
                    </a:effectLst>
                  </pic:spPr>
                </pic:pic>
              </a:graphicData>
            </a:graphic>
          </wp:inline>
        </w:drawing>
      </w:r>
    </w:p>
    <w:p w:rsidR="009D620A" w:rsidRPr="009D620A" w:rsidRDefault="009D620A" w:rsidP="009D620A">
      <w:pPr>
        <w:pStyle w:val="Heading3"/>
        <w:numPr>
          <w:ilvl w:val="0"/>
          <w:numId w:val="32"/>
        </w:numPr>
        <w:spacing w:before="0" w:line="360" w:lineRule="auto"/>
        <w:rPr>
          <w:rFonts w:ascii="Times New Roman" w:hAnsi="Times New Roman" w:cs="Times New Roman"/>
          <w:color w:val="auto"/>
          <w:sz w:val="24"/>
          <w:szCs w:val="24"/>
        </w:rPr>
      </w:pPr>
      <w:r w:rsidRPr="009D620A">
        <w:rPr>
          <w:rFonts w:ascii="Times New Roman" w:hAnsi="Times New Roman" w:cs="Times New Roman"/>
          <w:color w:val="auto"/>
          <w:sz w:val="24"/>
          <w:szCs w:val="24"/>
        </w:rPr>
        <w:t>Scripting Overview</w:t>
      </w:r>
    </w:p>
    <w:p w:rsidR="009D620A" w:rsidRDefault="009D620A" w:rsidP="009D620A">
      <w:pPr>
        <w:pStyle w:val="NormalWeb"/>
        <w:spacing w:before="0" w:beforeAutospacing="0" w:line="360" w:lineRule="auto"/>
      </w:pPr>
      <w:r w:rsidRPr="009D620A">
        <w:t>PowerShell scripting extends command-line capabilities by enabling the creation of scripts that include variables, loops, conditionals, and functions. This allows automation of complex workflows, repetitive tasks, and configuration management, making system administration more efficient.</w:t>
      </w:r>
    </w:p>
    <w:p w:rsidR="00172EE9" w:rsidRDefault="00172EE9" w:rsidP="00172EE9">
      <w:pPr>
        <w:spacing w:after="0" w:line="360" w:lineRule="auto"/>
        <w:outlineLvl w:val="1"/>
        <w:rPr>
          <w:rFonts w:ascii="Times New Roman" w:eastAsia="Times New Roman" w:hAnsi="Times New Roman" w:cs="Times New Roman"/>
          <w:b/>
          <w:bCs/>
          <w:sz w:val="24"/>
          <w:szCs w:val="24"/>
          <w:lang w:eastAsia="en-IN"/>
        </w:rPr>
      </w:pPr>
      <w:r w:rsidRPr="00172EE9">
        <w:rPr>
          <w:rFonts w:ascii="Times New Roman" w:eastAsia="Times New Roman" w:hAnsi="Times New Roman" w:cs="Times New Roman"/>
          <w:b/>
          <w:bCs/>
          <w:sz w:val="24"/>
          <w:szCs w:val="24"/>
          <w:lang w:eastAsia="en-IN"/>
        </w:rPr>
        <w:t xml:space="preserve">Project 1: </w:t>
      </w:r>
    </w:p>
    <w:p w:rsidR="00172EE9" w:rsidRPr="00172EE9" w:rsidRDefault="00172EE9" w:rsidP="00172EE9">
      <w:pPr>
        <w:spacing w:after="0" w:line="360" w:lineRule="auto"/>
        <w:outlineLvl w:val="1"/>
        <w:rPr>
          <w:rFonts w:ascii="Times New Roman" w:eastAsia="Times New Roman" w:hAnsi="Times New Roman" w:cs="Times New Roman"/>
          <w:b/>
          <w:bCs/>
          <w:sz w:val="24"/>
          <w:szCs w:val="24"/>
          <w:lang w:eastAsia="en-IN"/>
        </w:rPr>
      </w:pPr>
      <w:r w:rsidRPr="00172EE9">
        <w:rPr>
          <w:rFonts w:ascii="Times New Roman" w:eastAsia="Times New Roman" w:hAnsi="Times New Roman" w:cs="Times New Roman"/>
          <w:b/>
          <w:bCs/>
          <w:sz w:val="24"/>
          <w:szCs w:val="24"/>
          <w:lang w:eastAsia="en-IN"/>
        </w:rPr>
        <w:t>Exploring Cmdlet Syntax</w:t>
      </w:r>
    </w:p>
    <w:p w:rsidR="00172EE9" w:rsidRPr="00172EE9" w:rsidRDefault="00172EE9" w:rsidP="00172EE9">
      <w:pPr>
        <w:spacing w:after="0" w:line="360" w:lineRule="auto"/>
        <w:rPr>
          <w:rFonts w:ascii="Times New Roman" w:eastAsia="Times New Roman" w:hAnsi="Times New Roman" w:cs="Times New Roman"/>
          <w:sz w:val="24"/>
          <w:szCs w:val="24"/>
          <w:lang w:eastAsia="en-IN"/>
        </w:rPr>
      </w:pPr>
      <w:r w:rsidRPr="00172EE9">
        <w:rPr>
          <w:rFonts w:ascii="Times New Roman" w:eastAsia="Times New Roman" w:hAnsi="Times New Roman" w:cs="Times New Roman"/>
          <w:sz w:val="24"/>
          <w:szCs w:val="24"/>
          <w:lang w:eastAsia="en-IN"/>
        </w:rPr>
        <w:t xml:space="preserve">This project focuses on understanding how PowerShell cmdlets are written and used. A </w:t>
      </w:r>
      <w:r w:rsidRPr="00172EE9">
        <w:rPr>
          <w:rFonts w:ascii="Times New Roman" w:eastAsia="Times New Roman" w:hAnsi="Times New Roman" w:cs="Times New Roman"/>
          <w:b/>
          <w:bCs/>
          <w:sz w:val="24"/>
          <w:szCs w:val="24"/>
          <w:lang w:eastAsia="en-IN"/>
        </w:rPr>
        <w:t>Cmdlet Reference Guide</w:t>
      </w:r>
      <w:r w:rsidRPr="00172EE9">
        <w:rPr>
          <w:rFonts w:ascii="Times New Roman" w:eastAsia="Times New Roman" w:hAnsi="Times New Roman" w:cs="Times New Roman"/>
          <w:sz w:val="24"/>
          <w:szCs w:val="24"/>
          <w:lang w:eastAsia="en-IN"/>
        </w:rPr>
        <w:t xml:space="preserve"> is created by opening PowerShell ISE or any editor and making a script named CmdletReference.ps1. Choose five cmdlets like Get-Process, Get-Service, Set-</w:t>
      </w:r>
      <w:proofErr w:type="spellStart"/>
      <w:r w:rsidRPr="00172EE9">
        <w:rPr>
          <w:rFonts w:ascii="Times New Roman" w:eastAsia="Times New Roman" w:hAnsi="Times New Roman" w:cs="Times New Roman"/>
          <w:sz w:val="24"/>
          <w:szCs w:val="24"/>
          <w:lang w:eastAsia="en-IN"/>
        </w:rPr>
        <w:t>ExecutionPolicy</w:t>
      </w:r>
      <w:proofErr w:type="spellEnd"/>
      <w:r w:rsidRPr="00172EE9">
        <w:rPr>
          <w:rFonts w:ascii="Times New Roman" w:eastAsia="Times New Roman" w:hAnsi="Times New Roman" w:cs="Times New Roman"/>
          <w:sz w:val="24"/>
          <w:szCs w:val="24"/>
          <w:lang w:eastAsia="en-IN"/>
        </w:rPr>
        <w:t>, Get-Help, and Get-</w:t>
      </w:r>
      <w:proofErr w:type="spellStart"/>
      <w:r w:rsidRPr="00172EE9">
        <w:rPr>
          <w:rFonts w:ascii="Times New Roman" w:eastAsia="Times New Roman" w:hAnsi="Times New Roman" w:cs="Times New Roman"/>
          <w:sz w:val="24"/>
          <w:szCs w:val="24"/>
          <w:lang w:eastAsia="en-IN"/>
        </w:rPr>
        <w:t>ChildItem</w:t>
      </w:r>
      <w:proofErr w:type="spellEnd"/>
      <w:r w:rsidRPr="00172EE9">
        <w:rPr>
          <w:rFonts w:ascii="Times New Roman" w:eastAsia="Times New Roman" w:hAnsi="Times New Roman" w:cs="Times New Roman"/>
          <w:sz w:val="24"/>
          <w:szCs w:val="24"/>
          <w:lang w:eastAsia="en-IN"/>
        </w:rPr>
        <w:t>. For each one, write its description, syntax, common parameters, and a usage example. After writing, run the script to test them.</w:t>
      </w:r>
      <w:r w:rsidRPr="00172EE9">
        <w:rPr>
          <w:rFonts w:ascii="Times New Roman" w:eastAsia="Times New Roman" w:hAnsi="Times New Roman" w:cs="Times New Roman"/>
          <w:sz w:val="24"/>
          <w:szCs w:val="24"/>
          <w:lang w:eastAsia="en-IN"/>
        </w:rPr>
        <w:br/>
      </w:r>
      <w:r w:rsidRPr="00172EE9">
        <w:rPr>
          <w:rFonts w:ascii="Times New Roman" w:eastAsia="Times New Roman" w:hAnsi="Times New Roman" w:cs="Times New Roman"/>
          <w:b/>
          <w:bCs/>
          <w:sz w:val="24"/>
          <w:szCs w:val="24"/>
          <w:lang w:eastAsia="en-IN"/>
        </w:rPr>
        <w:t>Outcome:</w:t>
      </w:r>
      <w:r w:rsidRPr="00172EE9">
        <w:rPr>
          <w:rFonts w:ascii="Times New Roman" w:eastAsia="Times New Roman" w:hAnsi="Times New Roman" w:cs="Times New Roman"/>
          <w:sz w:val="24"/>
          <w:szCs w:val="24"/>
          <w:lang w:eastAsia="en-IN"/>
        </w:rPr>
        <w:t xml:space="preserve"> Improves understanding of cmdlet structure, parameters, and documentation for better use in real tasks.</w:t>
      </w:r>
    </w:p>
    <w:p w:rsidR="00172EE9" w:rsidRPr="00172EE9" w:rsidRDefault="00172EE9" w:rsidP="00172EE9">
      <w:pPr>
        <w:spacing w:after="0" w:line="360" w:lineRule="auto"/>
        <w:rPr>
          <w:rFonts w:ascii="Times New Roman" w:eastAsia="Times New Roman" w:hAnsi="Times New Roman" w:cs="Times New Roman"/>
          <w:sz w:val="24"/>
          <w:szCs w:val="24"/>
          <w:lang w:eastAsia="en-IN"/>
        </w:rPr>
      </w:pPr>
      <w:r w:rsidRPr="00172EE9">
        <w:rPr>
          <w:rFonts w:ascii="Times New Roman" w:eastAsia="Times New Roman" w:hAnsi="Times New Roman" w:cs="Times New Roman"/>
          <w:sz w:val="24"/>
          <w:szCs w:val="24"/>
          <w:lang w:eastAsia="en-IN"/>
        </w:rPr>
        <w:lastRenderedPageBreak/>
        <w:t>(screenshot of Get-Process, Get-Service, Set-</w:t>
      </w:r>
      <w:proofErr w:type="spellStart"/>
      <w:r w:rsidRPr="00172EE9">
        <w:rPr>
          <w:rFonts w:ascii="Times New Roman" w:eastAsia="Times New Roman" w:hAnsi="Times New Roman" w:cs="Times New Roman"/>
          <w:sz w:val="24"/>
          <w:szCs w:val="24"/>
          <w:lang w:eastAsia="en-IN"/>
        </w:rPr>
        <w:t>ExecutionPolicy</w:t>
      </w:r>
      <w:proofErr w:type="spellEnd"/>
      <w:r w:rsidRPr="00172EE9">
        <w:rPr>
          <w:rFonts w:ascii="Times New Roman" w:eastAsia="Times New Roman" w:hAnsi="Times New Roman" w:cs="Times New Roman"/>
          <w:sz w:val="24"/>
          <w:szCs w:val="24"/>
          <w:lang w:eastAsia="en-IN"/>
        </w:rPr>
        <w:t>, Get-Help, and Get-</w:t>
      </w:r>
      <w:proofErr w:type="spellStart"/>
      <w:r w:rsidRPr="00172EE9">
        <w:rPr>
          <w:rFonts w:ascii="Times New Roman" w:eastAsia="Times New Roman" w:hAnsi="Times New Roman" w:cs="Times New Roman"/>
          <w:sz w:val="24"/>
          <w:szCs w:val="24"/>
          <w:lang w:eastAsia="en-IN"/>
        </w:rPr>
        <w:t>ChildItem</w:t>
      </w:r>
      <w:proofErr w:type="spellEnd"/>
      <w:r w:rsidRPr="00172EE9">
        <w:rPr>
          <w:rFonts w:ascii="Times New Roman" w:eastAsia="Times New Roman" w:hAnsi="Times New Roman" w:cs="Times New Roman"/>
          <w:sz w:val="24"/>
          <w:szCs w:val="24"/>
          <w:lang w:eastAsia="en-IN"/>
        </w:rPr>
        <w:t xml:space="preserve"> command)</w:t>
      </w:r>
    </w:p>
    <w:p w:rsidR="00172EE9" w:rsidRPr="00172EE9" w:rsidRDefault="00172EE9" w:rsidP="00172EE9">
      <w:pPr>
        <w:spacing w:after="0" w:line="360" w:lineRule="auto"/>
        <w:rPr>
          <w:rFonts w:ascii="Times New Roman" w:eastAsia="Times New Roman" w:hAnsi="Times New Roman" w:cs="Times New Roman"/>
          <w:sz w:val="24"/>
          <w:szCs w:val="24"/>
          <w:lang w:eastAsia="en-IN"/>
        </w:rPr>
      </w:pPr>
      <w:r w:rsidRPr="00172EE9">
        <w:rPr>
          <w:rFonts w:ascii="Times New Roman" w:hAnsi="Times New Roman" w:cs="Times New Roman"/>
          <w:noProof/>
          <w:sz w:val="24"/>
          <w:szCs w:val="24"/>
          <w:lang w:eastAsia="en-IN"/>
        </w:rPr>
        <w:drawing>
          <wp:inline distT="0" distB="0" distL="0" distR="0" wp14:anchorId="20000C61" wp14:editId="3CE7A082">
            <wp:extent cx="3599727" cy="2314575"/>
            <wp:effectExtent l="152400" t="152400" r="363220"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564" cy="2324758"/>
                    </a:xfrm>
                    <a:prstGeom prst="rect">
                      <a:avLst/>
                    </a:prstGeom>
                    <a:ln>
                      <a:noFill/>
                    </a:ln>
                    <a:effectLst>
                      <a:outerShdw blurRad="292100" dist="139700" dir="2700000" algn="tl" rotWithShape="0">
                        <a:srgbClr val="333333">
                          <a:alpha val="65000"/>
                        </a:srgbClr>
                      </a:outerShdw>
                    </a:effectLst>
                  </pic:spPr>
                </pic:pic>
              </a:graphicData>
            </a:graphic>
          </wp:inline>
        </w:drawing>
      </w:r>
    </w:p>
    <w:p w:rsidR="00172EE9" w:rsidRDefault="00172EE9" w:rsidP="00172EE9">
      <w:pPr>
        <w:pStyle w:val="Heading2"/>
        <w:spacing w:before="0" w:line="360" w:lineRule="auto"/>
        <w:rPr>
          <w:rStyle w:val="Strong"/>
          <w:rFonts w:ascii="Times New Roman" w:hAnsi="Times New Roman" w:cs="Times New Roman"/>
          <w:b/>
          <w:color w:val="auto"/>
          <w:sz w:val="24"/>
          <w:szCs w:val="24"/>
        </w:rPr>
      </w:pPr>
      <w:r w:rsidRPr="00172EE9">
        <w:rPr>
          <w:rStyle w:val="Strong"/>
          <w:rFonts w:ascii="Times New Roman" w:hAnsi="Times New Roman" w:cs="Times New Roman"/>
          <w:b/>
          <w:color w:val="auto"/>
          <w:sz w:val="24"/>
          <w:szCs w:val="24"/>
        </w:rPr>
        <w:t xml:space="preserve">Project 2: </w:t>
      </w:r>
    </w:p>
    <w:p w:rsidR="00172EE9" w:rsidRPr="00172EE9" w:rsidRDefault="00172EE9" w:rsidP="00172EE9">
      <w:pPr>
        <w:pStyle w:val="Heading2"/>
        <w:spacing w:before="0" w:line="360" w:lineRule="auto"/>
        <w:rPr>
          <w:rFonts w:ascii="Times New Roman" w:hAnsi="Times New Roman" w:cs="Times New Roman"/>
          <w:b w:val="0"/>
          <w:color w:val="auto"/>
          <w:sz w:val="24"/>
          <w:szCs w:val="24"/>
        </w:rPr>
      </w:pPr>
      <w:r w:rsidRPr="00172EE9">
        <w:rPr>
          <w:rStyle w:val="Strong"/>
          <w:rFonts w:ascii="Times New Roman" w:hAnsi="Times New Roman" w:cs="Times New Roman"/>
          <w:b/>
          <w:color w:val="auto"/>
          <w:sz w:val="24"/>
          <w:szCs w:val="24"/>
        </w:rPr>
        <w:t>Automate a Task with a Cmdlet Script</w:t>
      </w:r>
    </w:p>
    <w:p w:rsidR="00172EE9" w:rsidRPr="00172EE9" w:rsidRDefault="00172EE9" w:rsidP="00172EE9">
      <w:pPr>
        <w:pStyle w:val="NormalWeb"/>
        <w:spacing w:before="0" w:beforeAutospacing="0" w:after="0" w:afterAutospacing="0" w:line="360" w:lineRule="auto"/>
      </w:pPr>
      <w:r w:rsidRPr="00172EE9">
        <w:t xml:space="preserve">Here, the aim is to create a script to perform a routine task automatically. For example, checking for processes with high CPU usage or cleaning temporary files. Create a script named </w:t>
      </w:r>
      <w:r w:rsidRPr="00172EE9">
        <w:rPr>
          <w:rStyle w:val="HTMLCode"/>
          <w:rFonts w:ascii="Times New Roman" w:hAnsi="Times New Roman" w:cs="Times New Roman"/>
          <w:sz w:val="24"/>
          <w:szCs w:val="24"/>
        </w:rPr>
        <w:t>AutomationTask.ps1</w:t>
      </w:r>
      <w:r w:rsidRPr="00172EE9">
        <w:t xml:space="preserve"> that uses:</w:t>
      </w:r>
    </w:p>
    <w:p w:rsidR="00172EE9" w:rsidRPr="00172EE9" w:rsidRDefault="00172EE9" w:rsidP="00172EE9">
      <w:pPr>
        <w:pStyle w:val="NormalWeb"/>
        <w:numPr>
          <w:ilvl w:val="0"/>
          <w:numId w:val="33"/>
        </w:numPr>
        <w:spacing w:before="0" w:beforeAutospacing="0" w:after="0" w:afterAutospacing="0" w:line="360" w:lineRule="auto"/>
      </w:pPr>
      <w:r w:rsidRPr="00172EE9">
        <w:rPr>
          <w:rStyle w:val="HTMLCode"/>
          <w:rFonts w:ascii="Times New Roman" w:hAnsi="Times New Roman" w:cs="Times New Roman"/>
          <w:sz w:val="24"/>
          <w:szCs w:val="24"/>
        </w:rPr>
        <w:t>Get-Process | Where-Object {$_.CPU -</w:t>
      </w:r>
      <w:proofErr w:type="spellStart"/>
      <w:r w:rsidRPr="00172EE9">
        <w:rPr>
          <w:rStyle w:val="HTMLCode"/>
          <w:rFonts w:ascii="Times New Roman" w:hAnsi="Times New Roman" w:cs="Times New Roman"/>
          <w:sz w:val="24"/>
          <w:szCs w:val="24"/>
        </w:rPr>
        <w:t>gt</w:t>
      </w:r>
      <w:proofErr w:type="spellEnd"/>
      <w:r w:rsidRPr="00172EE9">
        <w:rPr>
          <w:rStyle w:val="HTMLCode"/>
          <w:rFonts w:ascii="Times New Roman" w:hAnsi="Times New Roman" w:cs="Times New Roman"/>
          <w:sz w:val="24"/>
          <w:szCs w:val="24"/>
        </w:rPr>
        <w:t xml:space="preserve"> 100}</w:t>
      </w:r>
      <w:r w:rsidRPr="00172EE9">
        <w:t xml:space="preserve"> to find high CPU processes.</w:t>
      </w:r>
    </w:p>
    <w:p w:rsidR="00172EE9" w:rsidRPr="00172EE9" w:rsidRDefault="00172EE9" w:rsidP="00172EE9">
      <w:pPr>
        <w:pStyle w:val="NormalWeb"/>
        <w:numPr>
          <w:ilvl w:val="0"/>
          <w:numId w:val="33"/>
        </w:numPr>
        <w:spacing w:before="0" w:beforeAutospacing="0" w:after="0" w:afterAutospacing="0" w:line="360" w:lineRule="auto"/>
      </w:pPr>
      <w:r w:rsidRPr="00172EE9">
        <w:rPr>
          <w:rStyle w:val="HTMLCode"/>
          <w:rFonts w:ascii="Times New Roman" w:hAnsi="Times New Roman" w:cs="Times New Roman"/>
          <w:sz w:val="24"/>
          <w:szCs w:val="24"/>
        </w:rPr>
        <w:t>Remove-Item</w:t>
      </w:r>
      <w:r w:rsidRPr="00172EE9">
        <w:t xml:space="preserve"> to delete temporary files.</w:t>
      </w:r>
      <w:r w:rsidRPr="00172EE9">
        <w:br/>
        <w:t>Combine them and run the script with proper permissions.</w:t>
      </w:r>
      <w:r w:rsidRPr="00172EE9">
        <w:br/>
      </w:r>
      <w:r w:rsidRPr="00172EE9">
        <w:rPr>
          <w:rStyle w:val="Strong"/>
        </w:rPr>
        <w:t>Outcome:</w:t>
      </w:r>
      <w:r w:rsidRPr="00172EE9">
        <w:t xml:space="preserve"> Teaches how to chain cmdlets, write automation scripts, and manage system tasks efficiently.</w:t>
      </w:r>
    </w:p>
    <w:p w:rsidR="00172EE9" w:rsidRPr="00172EE9" w:rsidRDefault="00172EE9" w:rsidP="00172EE9">
      <w:pPr>
        <w:pStyle w:val="NormalWeb"/>
        <w:spacing w:before="0" w:beforeAutospacing="0" w:after="0" w:afterAutospacing="0" w:line="360" w:lineRule="auto"/>
        <w:ind w:left="720"/>
      </w:pPr>
      <w:r w:rsidRPr="00172EE9">
        <w:t xml:space="preserve">(screenshot </w:t>
      </w:r>
      <w:proofErr w:type="gramStart"/>
      <w:r w:rsidRPr="00172EE9">
        <w:t xml:space="preserve">of  </w:t>
      </w:r>
      <w:r w:rsidRPr="00172EE9">
        <w:rPr>
          <w:rStyle w:val="HTMLCode"/>
          <w:rFonts w:ascii="Times New Roman" w:hAnsi="Times New Roman" w:cs="Times New Roman"/>
          <w:sz w:val="24"/>
          <w:szCs w:val="24"/>
        </w:rPr>
        <w:t>Get</w:t>
      </w:r>
      <w:proofErr w:type="gramEnd"/>
      <w:r w:rsidRPr="00172EE9">
        <w:rPr>
          <w:rStyle w:val="HTMLCode"/>
          <w:rFonts w:ascii="Times New Roman" w:hAnsi="Times New Roman" w:cs="Times New Roman"/>
          <w:sz w:val="24"/>
          <w:szCs w:val="24"/>
        </w:rPr>
        <w:t>-Process | Where-Object {$_.CPU -</w:t>
      </w:r>
      <w:proofErr w:type="spellStart"/>
      <w:r w:rsidRPr="00172EE9">
        <w:rPr>
          <w:rStyle w:val="HTMLCode"/>
          <w:rFonts w:ascii="Times New Roman" w:hAnsi="Times New Roman" w:cs="Times New Roman"/>
          <w:sz w:val="24"/>
          <w:szCs w:val="24"/>
        </w:rPr>
        <w:t>gt</w:t>
      </w:r>
      <w:proofErr w:type="spellEnd"/>
      <w:r w:rsidRPr="00172EE9">
        <w:rPr>
          <w:rStyle w:val="HTMLCode"/>
          <w:rFonts w:ascii="Times New Roman" w:hAnsi="Times New Roman" w:cs="Times New Roman"/>
          <w:sz w:val="24"/>
          <w:szCs w:val="24"/>
        </w:rPr>
        <w:t xml:space="preserve"> 100} command)</w:t>
      </w:r>
    </w:p>
    <w:p w:rsidR="00172EE9" w:rsidRPr="00172EE9" w:rsidRDefault="00172EE9" w:rsidP="00172EE9">
      <w:pPr>
        <w:pStyle w:val="NormalWeb"/>
        <w:spacing w:before="0" w:beforeAutospacing="0" w:after="0" w:afterAutospacing="0" w:line="360" w:lineRule="auto"/>
        <w:ind w:left="720"/>
      </w:pPr>
      <w:r w:rsidRPr="00172EE9">
        <w:rPr>
          <w:noProof/>
        </w:rPr>
        <w:drawing>
          <wp:inline distT="0" distB="0" distL="0" distR="0" wp14:anchorId="1D0568B4" wp14:editId="738E942F">
            <wp:extent cx="3084653" cy="1336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867" cy="1345434"/>
                    </a:xfrm>
                    <a:prstGeom prst="rect">
                      <a:avLst/>
                    </a:prstGeom>
                  </pic:spPr>
                </pic:pic>
              </a:graphicData>
            </a:graphic>
          </wp:inline>
        </w:drawing>
      </w:r>
    </w:p>
    <w:p w:rsidR="00172EE9" w:rsidRDefault="00172EE9" w:rsidP="00172EE9">
      <w:pPr>
        <w:pStyle w:val="Heading2"/>
        <w:spacing w:before="0" w:line="360" w:lineRule="auto"/>
        <w:rPr>
          <w:rStyle w:val="Strong"/>
          <w:rFonts w:ascii="Times New Roman" w:hAnsi="Times New Roman" w:cs="Times New Roman"/>
          <w:b/>
          <w:color w:val="auto"/>
          <w:sz w:val="24"/>
          <w:szCs w:val="24"/>
        </w:rPr>
      </w:pPr>
      <w:r w:rsidRPr="00172EE9">
        <w:rPr>
          <w:rStyle w:val="Strong"/>
          <w:rFonts w:ascii="Times New Roman" w:hAnsi="Times New Roman" w:cs="Times New Roman"/>
          <w:b/>
          <w:color w:val="auto"/>
          <w:sz w:val="24"/>
          <w:szCs w:val="24"/>
        </w:rPr>
        <w:lastRenderedPageBreak/>
        <w:t xml:space="preserve">Project 3: </w:t>
      </w:r>
    </w:p>
    <w:p w:rsidR="00172EE9" w:rsidRPr="00172EE9" w:rsidRDefault="00172EE9" w:rsidP="00172EE9">
      <w:pPr>
        <w:pStyle w:val="Heading2"/>
        <w:spacing w:before="0" w:line="360" w:lineRule="auto"/>
        <w:rPr>
          <w:rFonts w:ascii="Times New Roman" w:hAnsi="Times New Roman" w:cs="Times New Roman"/>
          <w:b w:val="0"/>
          <w:color w:val="auto"/>
          <w:sz w:val="24"/>
          <w:szCs w:val="24"/>
        </w:rPr>
      </w:pPr>
      <w:bookmarkStart w:id="0" w:name="_GoBack"/>
      <w:bookmarkEnd w:id="0"/>
      <w:r w:rsidRPr="00172EE9">
        <w:rPr>
          <w:rStyle w:val="Strong"/>
          <w:rFonts w:ascii="Times New Roman" w:hAnsi="Times New Roman" w:cs="Times New Roman"/>
          <w:b/>
          <w:color w:val="auto"/>
          <w:sz w:val="24"/>
          <w:szCs w:val="24"/>
        </w:rPr>
        <w:t>Create a PowerShell Cmdlet Cheat Sheet</w:t>
      </w:r>
    </w:p>
    <w:p w:rsidR="00172EE9" w:rsidRPr="00172EE9" w:rsidRDefault="00172EE9" w:rsidP="00172EE9">
      <w:pPr>
        <w:pStyle w:val="NormalWeb"/>
        <w:spacing w:before="0" w:beforeAutospacing="0" w:after="0" w:afterAutospacing="0" w:line="360" w:lineRule="auto"/>
      </w:pPr>
      <w:r w:rsidRPr="00172EE9">
        <w:t xml:space="preserve">This project involves creating a quick reference for cmdlets. Make a file named </w:t>
      </w:r>
      <w:r w:rsidRPr="00172EE9">
        <w:rPr>
          <w:rStyle w:val="HTMLCode"/>
          <w:rFonts w:ascii="Times New Roman" w:hAnsi="Times New Roman" w:cs="Times New Roman"/>
          <w:sz w:val="24"/>
          <w:szCs w:val="24"/>
        </w:rPr>
        <w:t>PowerShellCheatSheet.md</w:t>
      </w:r>
      <w:r w:rsidRPr="00172EE9">
        <w:t xml:space="preserve"> and organize it into:</w:t>
      </w:r>
    </w:p>
    <w:p w:rsidR="00172EE9" w:rsidRPr="00172EE9" w:rsidRDefault="00172EE9" w:rsidP="00172EE9">
      <w:pPr>
        <w:pStyle w:val="NormalWeb"/>
        <w:numPr>
          <w:ilvl w:val="0"/>
          <w:numId w:val="34"/>
        </w:numPr>
        <w:spacing w:before="0" w:beforeAutospacing="0" w:after="0" w:afterAutospacing="0" w:line="360" w:lineRule="auto"/>
      </w:pPr>
      <w:r w:rsidRPr="00172EE9">
        <w:rPr>
          <w:rStyle w:val="Strong"/>
        </w:rPr>
        <w:t>Basic Cmdlets</w:t>
      </w:r>
      <w:r w:rsidRPr="00172EE9">
        <w:t xml:space="preserve"> – e.g., </w:t>
      </w:r>
      <w:r w:rsidRPr="00172EE9">
        <w:rPr>
          <w:rStyle w:val="HTMLCode"/>
          <w:rFonts w:ascii="Times New Roman" w:hAnsi="Times New Roman" w:cs="Times New Roman"/>
          <w:sz w:val="24"/>
          <w:szCs w:val="24"/>
        </w:rPr>
        <w:t>Get-Help</w:t>
      </w:r>
      <w:r w:rsidRPr="00172EE9">
        <w:t xml:space="preserve">, </w:t>
      </w:r>
      <w:r w:rsidRPr="00172EE9">
        <w:rPr>
          <w:rStyle w:val="HTMLCode"/>
          <w:rFonts w:ascii="Times New Roman" w:hAnsi="Times New Roman" w:cs="Times New Roman"/>
          <w:sz w:val="24"/>
          <w:szCs w:val="24"/>
        </w:rPr>
        <w:t>Get-Command</w:t>
      </w:r>
      <w:r w:rsidRPr="00172EE9">
        <w:t xml:space="preserve">, </w:t>
      </w:r>
      <w:r w:rsidRPr="00172EE9">
        <w:rPr>
          <w:rStyle w:val="HTMLCode"/>
          <w:rFonts w:ascii="Times New Roman" w:hAnsi="Times New Roman" w:cs="Times New Roman"/>
          <w:sz w:val="24"/>
          <w:szCs w:val="24"/>
        </w:rPr>
        <w:t>Get-Content</w:t>
      </w:r>
      <w:r w:rsidRPr="00172EE9">
        <w:t>.</w:t>
      </w:r>
    </w:p>
    <w:p w:rsidR="00172EE9" w:rsidRPr="00172EE9" w:rsidRDefault="00172EE9" w:rsidP="00172EE9">
      <w:pPr>
        <w:pStyle w:val="NormalWeb"/>
        <w:numPr>
          <w:ilvl w:val="0"/>
          <w:numId w:val="34"/>
        </w:numPr>
        <w:spacing w:before="0" w:beforeAutospacing="0" w:after="0" w:afterAutospacing="0" w:line="360" w:lineRule="auto"/>
      </w:pPr>
      <w:r w:rsidRPr="00172EE9">
        <w:rPr>
          <w:rStyle w:val="Strong"/>
        </w:rPr>
        <w:t>File System Cmdlets</w:t>
      </w:r>
      <w:r w:rsidRPr="00172EE9">
        <w:t xml:space="preserve"> – e.g., </w:t>
      </w:r>
      <w:r w:rsidRPr="00172EE9">
        <w:rPr>
          <w:rStyle w:val="HTMLCode"/>
          <w:rFonts w:ascii="Times New Roman" w:hAnsi="Times New Roman" w:cs="Times New Roman"/>
          <w:sz w:val="24"/>
          <w:szCs w:val="24"/>
        </w:rPr>
        <w:t>New-Item</w:t>
      </w:r>
      <w:r w:rsidRPr="00172EE9">
        <w:t xml:space="preserve">, </w:t>
      </w:r>
      <w:r w:rsidRPr="00172EE9">
        <w:rPr>
          <w:rStyle w:val="HTMLCode"/>
          <w:rFonts w:ascii="Times New Roman" w:hAnsi="Times New Roman" w:cs="Times New Roman"/>
          <w:sz w:val="24"/>
          <w:szCs w:val="24"/>
        </w:rPr>
        <w:t>Copy-Item</w:t>
      </w:r>
      <w:r w:rsidRPr="00172EE9">
        <w:t xml:space="preserve">, </w:t>
      </w:r>
      <w:r w:rsidRPr="00172EE9">
        <w:rPr>
          <w:rStyle w:val="HTMLCode"/>
          <w:rFonts w:ascii="Times New Roman" w:hAnsi="Times New Roman" w:cs="Times New Roman"/>
          <w:sz w:val="24"/>
          <w:szCs w:val="24"/>
        </w:rPr>
        <w:t>Remove-Item</w:t>
      </w:r>
      <w:r w:rsidRPr="00172EE9">
        <w:t>.</w:t>
      </w:r>
    </w:p>
    <w:p w:rsidR="00172EE9" w:rsidRPr="00172EE9" w:rsidRDefault="00172EE9" w:rsidP="00172EE9">
      <w:pPr>
        <w:pStyle w:val="NormalWeb"/>
        <w:numPr>
          <w:ilvl w:val="0"/>
          <w:numId w:val="34"/>
        </w:numPr>
        <w:spacing w:before="0" w:beforeAutospacing="0" w:after="0" w:afterAutospacing="0" w:line="360" w:lineRule="auto"/>
      </w:pPr>
      <w:r w:rsidRPr="00172EE9">
        <w:rPr>
          <w:rStyle w:val="Strong"/>
        </w:rPr>
        <w:t>Network Cmdlets</w:t>
      </w:r>
      <w:r w:rsidRPr="00172EE9">
        <w:t xml:space="preserve"> – e.g., </w:t>
      </w:r>
      <w:r w:rsidRPr="00172EE9">
        <w:rPr>
          <w:rStyle w:val="HTMLCode"/>
          <w:rFonts w:ascii="Times New Roman" w:hAnsi="Times New Roman" w:cs="Times New Roman"/>
          <w:sz w:val="24"/>
          <w:szCs w:val="24"/>
        </w:rPr>
        <w:t>Test-Connection</w:t>
      </w:r>
      <w:r w:rsidRPr="00172EE9">
        <w:t xml:space="preserve">, </w:t>
      </w:r>
      <w:r w:rsidRPr="00172EE9">
        <w:rPr>
          <w:rStyle w:val="HTMLCode"/>
          <w:rFonts w:ascii="Times New Roman" w:hAnsi="Times New Roman" w:cs="Times New Roman"/>
          <w:sz w:val="24"/>
          <w:szCs w:val="24"/>
        </w:rPr>
        <w:t>Get-</w:t>
      </w:r>
      <w:proofErr w:type="spellStart"/>
      <w:r w:rsidRPr="00172EE9">
        <w:rPr>
          <w:rStyle w:val="HTMLCode"/>
          <w:rFonts w:ascii="Times New Roman" w:hAnsi="Times New Roman" w:cs="Times New Roman"/>
          <w:sz w:val="24"/>
          <w:szCs w:val="24"/>
        </w:rPr>
        <w:t>NetIPAddress</w:t>
      </w:r>
      <w:proofErr w:type="spellEnd"/>
      <w:r w:rsidRPr="00172EE9">
        <w:t>.</w:t>
      </w:r>
      <w:r w:rsidRPr="00172EE9">
        <w:br/>
        <w:t>Include short examples for each cmdlet.</w:t>
      </w:r>
      <w:r w:rsidRPr="00172EE9">
        <w:br/>
      </w:r>
      <w:r w:rsidRPr="00172EE9">
        <w:rPr>
          <w:rStyle w:val="Strong"/>
        </w:rPr>
        <w:t>Outcome:</w:t>
      </w:r>
      <w:r w:rsidRPr="00172EE9">
        <w:t xml:space="preserve"> Helps store and organize cmdlet knowledge for quick access during scripting and troubleshooting.</w:t>
      </w:r>
    </w:p>
    <w:p w:rsidR="00172EE9" w:rsidRPr="00172EE9" w:rsidRDefault="00172EE9" w:rsidP="00172EE9">
      <w:pPr>
        <w:pStyle w:val="NormalWeb"/>
        <w:spacing w:before="0" w:beforeAutospacing="0" w:after="0" w:afterAutospacing="0" w:line="360" w:lineRule="auto"/>
        <w:ind w:left="720"/>
      </w:pPr>
      <w:r w:rsidRPr="00172EE9">
        <w:rPr>
          <w:rStyle w:val="Strong"/>
        </w:rPr>
        <w:t>(screenshot of New-Item -Path "C:\Users\test.txt" -</w:t>
      </w:r>
      <w:proofErr w:type="spellStart"/>
      <w:r w:rsidRPr="00172EE9">
        <w:rPr>
          <w:rStyle w:val="Strong"/>
        </w:rPr>
        <w:t>ItemType</w:t>
      </w:r>
      <w:proofErr w:type="spellEnd"/>
      <w:r w:rsidRPr="00172EE9">
        <w:rPr>
          <w:rStyle w:val="Strong"/>
        </w:rPr>
        <w:t xml:space="preserve"> "File" command)</w:t>
      </w:r>
    </w:p>
    <w:p w:rsidR="00172EE9" w:rsidRPr="00172EE9" w:rsidRDefault="00172EE9" w:rsidP="00172EE9">
      <w:pPr>
        <w:pStyle w:val="NormalWeb"/>
        <w:spacing w:before="0" w:beforeAutospacing="0" w:after="0" w:afterAutospacing="0" w:line="360" w:lineRule="auto"/>
        <w:ind w:left="360"/>
      </w:pPr>
      <w:r w:rsidRPr="00172EE9">
        <w:rPr>
          <w:noProof/>
        </w:rPr>
        <w:drawing>
          <wp:inline distT="0" distB="0" distL="0" distR="0" wp14:anchorId="3FD7C443" wp14:editId="53911B7A">
            <wp:extent cx="3663315" cy="1811438"/>
            <wp:effectExtent l="152400" t="152400" r="356235" b="360680"/>
            <wp:docPr id="8" name="Picture 8" descr="C:\Users\DELL\Downloads\cmd let file c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md let file creat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994" cy="1819191"/>
                    </a:xfrm>
                    <a:prstGeom prst="rect">
                      <a:avLst/>
                    </a:prstGeom>
                    <a:ln>
                      <a:noFill/>
                    </a:ln>
                    <a:effectLst>
                      <a:outerShdw blurRad="292100" dist="139700" dir="2700000" algn="tl" rotWithShape="0">
                        <a:srgbClr val="333333">
                          <a:alpha val="65000"/>
                        </a:srgbClr>
                      </a:outerShdw>
                    </a:effectLst>
                  </pic:spPr>
                </pic:pic>
              </a:graphicData>
            </a:graphic>
          </wp:inline>
        </w:drawing>
      </w:r>
    </w:p>
    <w:p w:rsidR="00172EE9" w:rsidRPr="00172EE9" w:rsidRDefault="00172EE9" w:rsidP="00172EE9">
      <w:pPr>
        <w:pStyle w:val="NormalWeb"/>
        <w:spacing w:before="0" w:beforeAutospacing="0" w:after="0" w:afterAutospacing="0" w:line="360" w:lineRule="auto"/>
      </w:pPr>
    </w:p>
    <w:p w:rsidR="00172EE9" w:rsidRPr="009D620A" w:rsidRDefault="00172EE9" w:rsidP="009D620A">
      <w:pPr>
        <w:pStyle w:val="NormalWeb"/>
        <w:spacing w:before="0" w:beforeAutospacing="0" w:line="360" w:lineRule="auto"/>
      </w:pPr>
    </w:p>
    <w:p w:rsidR="00494A8C" w:rsidRPr="00494A8C" w:rsidRDefault="00494A8C" w:rsidP="00494A8C">
      <w:pPr>
        <w:jc w:val="both"/>
        <w:rPr>
          <w:rFonts w:ascii="Times New Roman" w:hAnsi="Times New Roman" w:cs="Times New Roman"/>
          <w:sz w:val="24"/>
          <w:szCs w:val="24"/>
        </w:rPr>
      </w:pPr>
    </w:p>
    <w:p w:rsidR="001129D7" w:rsidRPr="00CC05CF" w:rsidRDefault="001129D7" w:rsidP="00B52CA9">
      <w:pPr>
        <w:pStyle w:val="ListBullet"/>
        <w:numPr>
          <w:ilvl w:val="0"/>
          <w:numId w:val="0"/>
        </w:numPr>
        <w:spacing w:after="0" w:line="360" w:lineRule="auto"/>
        <w:ind w:left="360"/>
        <w:rPr>
          <w:rFonts w:asciiTheme="majorHAnsi" w:hAnsiTheme="majorHAnsi" w:cs="Times New Roman"/>
          <w:sz w:val="24"/>
          <w:szCs w:val="24"/>
        </w:rPr>
      </w:pPr>
    </w:p>
    <w:sectPr w:rsidR="001129D7" w:rsidRPr="00CC05CF" w:rsidSect="0014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9CEA04"/>
    <w:lvl w:ilvl="0">
      <w:start w:val="1"/>
      <w:numFmt w:val="bullet"/>
      <w:pStyle w:val="ListBullet"/>
      <w:lvlText w:val=""/>
      <w:lvlJc w:val="left"/>
      <w:pPr>
        <w:tabs>
          <w:tab w:val="num" w:pos="360"/>
        </w:tabs>
        <w:ind w:left="360" w:hanging="360"/>
      </w:pPr>
      <w:rPr>
        <w:rFonts w:ascii="Symbol" w:hAnsi="Symbol" w:hint="default"/>
        <w:sz w:val="18"/>
        <w:szCs w:val="18"/>
      </w:rPr>
    </w:lvl>
  </w:abstractNum>
  <w:abstractNum w:abstractNumId="9" w15:restartNumberingAfterBreak="0">
    <w:nsid w:val="021040AD"/>
    <w:multiLevelType w:val="multilevel"/>
    <w:tmpl w:val="FE3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23E4C"/>
    <w:multiLevelType w:val="multilevel"/>
    <w:tmpl w:val="319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746F5"/>
    <w:multiLevelType w:val="multilevel"/>
    <w:tmpl w:val="E75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C435F"/>
    <w:multiLevelType w:val="multilevel"/>
    <w:tmpl w:val="915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625C0"/>
    <w:multiLevelType w:val="multilevel"/>
    <w:tmpl w:val="FD26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44386"/>
    <w:multiLevelType w:val="multilevel"/>
    <w:tmpl w:val="781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214B9"/>
    <w:multiLevelType w:val="multilevel"/>
    <w:tmpl w:val="514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33839"/>
    <w:multiLevelType w:val="multilevel"/>
    <w:tmpl w:val="5AD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11C83"/>
    <w:multiLevelType w:val="multilevel"/>
    <w:tmpl w:val="164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B14C7"/>
    <w:multiLevelType w:val="multilevel"/>
    <w:tmpl w:val="79F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97299"/>
    <w:multiLevelType w:val="hybridMultilevel"/>
    <w:tmpl w:val="A42251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B207F93"/>
    <w:multiLevelType w:val="multilevel"/>
    <w:tmpl w:val="FCD4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30AC8"/>
    <w:multiLevelType w:val="multilevel"/>
    <w:tmpl w:val="792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321F5"/>
    <w:multiLevelType w:val="multilevel"/>
    <w:tmpl w:val="B85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76C75"/>
    <w:multiLevelType w:val="multilevel"/>
    <w:tmpl w:val="32C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03F8A"/>
    <w:multiLevelType w:val="multilevel"/>
    <w:tmpl w:val="BCF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A4D59"/>
    <w:multiLevelType w:val="multilevel"/>
    <w:tmpl w:val="26A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C700F"/>
    <w:multiLevelType w:val="multilevel"/>
    <w:tmpl w:val="667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02AE4"/>
    <w:multiLevelType w:val="multilevel"/>
    <w:tmpl w:val="6E2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23B20"/>
    <w:multiLevelType w:val="multilevel"/>
    <w:tmpl w:val="03D0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D0858"/>
    <w:multiLevelType w:val="multilevel"/>
    <w:tmpl w:val="7F8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62179"/>
    <w:multiLevelType w:val="multilevel"/>
    <w:tmpl w:val="8AF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B74E3"/>
    <w:multiLevelType w:val="multilevel"/>
    <w:tmpl w:val="1118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96155"/>
    <w:multiLevelType w:val="multilevel"/>
    <w:tmpl w:val="7F6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
  </w:num>
  <w:num w:numId="11">
    <w:abstractNumId w:val="9"/>
  </w:num>
  <w:num w:numId="12">
    <w:abstractNumId w:val="30"/>
  </w:num>
  <w:num w:numId="13">
    <w:abstractNumId w:val="21"/>
  </w:num>
  <w:num w:numId="14">
    <w:abstractNumId w:val="11"/>
  </w:num>
  <w:num w:numId="15">
    <w:abstractNumId w:val="32"/>
  </w:num>
  <w:num w:numId="16">
    <w:abstractNumId w:val="28"/>
  </w:num>
  <w:num w:numId="17">
    <w:abstractNumId w:val="25"/>
  </w:num>
  <w:num w:numId="18">
    <w:abstractNumId w:val="12"/>
  </w:num>
  <w:num w:numId="19">
    <w:abstractNumId w:val="16"/>
  </w:num>
  <w:num w:numId="20">
    <w:abstractNumId w:val="20"/>
  </w:num>
  <w:num w:numId="21">
    <w:abstractNumId w:val="15"/>
  </w:num>
  <w:num w:numId="22">
    <w:abstractNumId w:val="14"/>
  </w:num>
  <w:num w:numId="23">
    <w:abstractNumId w:val="22"/>
  </w:num>
  <w:num w:numId="24">
    <w:abstractNumId w:val="31"/>
  </w:num>
  <w:num w:numId="25">
    <w:abstractNumId w:val="29"/>
  </w:num>
  <w:num w:numId="26">
    <w:abstractNumId w:val="17"/>
  </w:num>
  <w:num w:numId="27">
    <w:abstractNumId w:val="27"/>
  </w:num>
  <w:num w:numId="28">
    <w:abstractNumId w:val="18"/>
  </w:num>
  <w:num w:numId="29">
    <w:abstractNumId w:val="13"/>
  </w:num>
  <w:num w:numId="30">
    <w:abstractNumId w:val="23"/>
  </w:num>
  <w:num w:numId="31">
    <w:abstractNumId w:val="10"/>
  </w:num>
  <w:num w:numId="32">
    <w:abstractNumId w:val="19"/>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5311"/>
    <w:rsid w:val="0006063C"/>
    <w:rsid w:val="001129D7"/>
    <w:rsid w:val="00145355"/>
    <w:rsid w:val="0015074B"/>
    <w:rsid w:val="00172EE9"/>
    <w:rsid w:val="001950E4"/>
    <w:rsid w:val="002169D1"/>
    <w:rsid w:val="0029639D"/>
    <w:rsid w:val="002E0671"/>
    <w:rsid w:val="00326F90"/>
    <w:rsid w:val="00494A8C"/>
    <w:rsid w:val="004D1AAE"/>
    <w:rsid w:val="00706308"/>
    <w:rsid w:val="007A7972"/>
    <w:rsid w:val="008A0E47"/>
    <w:rsid w:val="008E5E84"/>
    <w:rsid w:val="00947266"/>
    <w:rsid w:val="009D620A"/>
    <w:rsid w:val="00AA1D8D"/>
    <w:rsid w:val="00B47730"/>
    <w:rsid w:val="00B52CA9"/>
    <w:rsid w:val="00BB696C"/>
    <w:rsid w:val="00BC06B6"/>
    <w:rsid w:val="00CB0664"/>
    <w:rsid w:val="00CB7D26"/>
    <w:rsid w:val="00CC05CF"/>
    <w:rsid w:val="00F40D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F10C8"/>
  <w14:defaultImageDpi w14:val="300"/>
  <w15:docId w15:val="{965CC469-FA70-41D0-A376-BBE6E445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CC05CF"/>
    <w:rPr>
      <w:rFonts w:ascii="Courier New" w:eastAsia="Times New Roman" w:hAnsi="Courier New" w:cs="Courier New"/>
      <w:sz w:val="20"/>
      <w:szCs w:val="20"/>
    </w:rPr>
  </w:style>
  <w:style w:type="paragraph" w:styleId="NormalWeb">
    <w:name w:val="Normal (Web)"/>
    <w:basedOn w:val="Normal"/>
    <w:uiPriority w:val="99"/>
    <w:unhideWhenUsed/>
    <w:rsid w:val="00CC05C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572962">
      <w:bodyDiv w:val="1"/>
      <w:marLeft w:val="0"/>
      <w:marRight w:val="0"/>
      <w:marTop w:val="0"/>
      <w:marBottom w:val="0"/>
      <w:divBdr>
        <w:top w:val="none" w:sz="0" w:space="0" w:color="auto"/>
        <w:left w:val="none" w:sz="0" w:space="0" w:color="auto"/>
        <w:bottom w:val="none" w:sz="0" w:space="0" w:color="auto"/>
        <w:right w:val="none" w:sz="0" w:space="0" w:color="auto"/>
      </w:divBdr>
      <w:divsChild>
        <w:div w:id="1735200395">
          <w:marLeft w:val="0"/>
          <w:marRight w:val="0"/>
          <w:marTop w:val="0"/>
          <w:marBottom w:val="0"/>
          <w:divBdr>
            <w:top w:val="none" w:sz="0" w:space="0" w:color="auto"/>
            <w:left w:val="none" w:sz="0" w:space="0" w:color="auto"/>
            <w:bottom w:val="none" w:sz="0" w:space="0" w:color="auto"/>
            <w:right w:val="none" w:sz="0" w:space="0" w:color="auto"/>
          </w:divBdr>
          <w:divsChild>
            <w:div w:id="2130971681">
              <w:marLeft w:val="0"/>
              <w:marRight w:val="0"/>
              <w:marTop w:val="0"/>
              <w:marBottom w:val="0"/>
              <w:divBdr>
                <w:top w:val="none" w:sz="0" w:space="0" w:color="auto"/>
                <w:left w:val="none" w:sz="0" w:space="0" w:color="auto"/>
                <w:bottom w:val="none" w:sz="0" w:space="0" w:color="auto"/>
                <w:right w:val="none" w:sz="0" w:space="0" w:color="auto"/>
              </w:divBdr>
            </w:div>
          </w:divsChild>
        </w:div>
        <w:div w:id="168913467">
          <w:marLeft w:val="0"/>
          <w:marRight w:val="0"/>
          <w:marTop w:val="0"/>
          <w:marBottom w:val="0"/>
          <w:divBdr>
            <w:top w:val="none" w:sz="0" w:space="0" w:color="auto"/>
            <w:left w:val="none" w:sz="0" w:space="0" w:color="auto"/>
            <w:bottom w:val="none" w:sz="0" w:space="0" w:color="auto"/>
            <w:right w:val="none" w:sz="0" w:space="0" w:color="auto"/>
          </w:divBdr>
          <w:divsChild>
            <w:div w:id="2047215273">
              <w:marLeft w:val="0"/>
              <w:marRight w:val="0"/>
              <w:marTop w:val="0"/>
              <w:marBottom w:val="0"/>
              <w:divBdr>
                <w:top w:val="none" w:sz="0" w:space="0" w:color="auto"/>
                <w:left w:val="none" w:sz="0" w:space="0" w:color="auto"/>
                <w:bottom w:val="none" w:sz="0" w:space="0" w:color="auto"/>
                <w:right w:val="none" w:sz="0" w:space="0" w:color="auto"/>
              </w:divBdr>
            </w:div>
          </w:divsChild>
        </w:div>
        <w:div w:id="1238786144">
          <w:marLeft w:val="0"/>
          <w:marRight w:val="0"/>
          <w:marTop w:val="0"/>
          <w:marBottom w:val="0"/>
          <w:divBdr>
            <w:top w:val="none" w:sz="0" w:space="0" w:color="auto"/>
            <w:left w:val="none" w:sz="0" w:space="0" w:color="auto"/>
            <w:bottom w:val="none" w:sz="0" w:space="0" w:color="auto"/>
            <w:right w:val="none" w:sz="0" w:space="0" w:color="auto"/>
          </w:divBdr>
          <w:divsChild>
            <w:div w:id="1481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2391">
      <w:bodyDiv w:val="1"/>
      <w:marLeft w:val="0"/>
      <w:marRight w:val="0"/>
      <w:marTop w:val="0"/>
      <w:marBottom w:val="0"/>
      <w:divBdr>
        <w:top w:val="none" w:sz="0" w:space="0" w:color="auto"/>
        <w:left w:val="none" w:sz="0" w:space="0" w:color="auto"/>
        <w:bottom w:val="none" w:sz="0" w:space="0" w:color="auto"/>
        <w:right w:val="none" w:sz="0" w:space="0" w:color="auto"/>
      </w:divBdr>
    </w:div>
    <w:div w:id="1284578235">
      <w:bodyDiv w:val="1"/>
      <w:marLeft w:val="0"/>
      <w:marRight w:val="0"/>
      <w:marTop w:val="0"/>
      <w:marBottom w:val="0"/>
      <w:divBdr>
        <w:top w:val="none" w:sz="0" w:space="0" w:color="auto"/>
        <w:left w:val="none" w:sz="0" w:space="0" w:color="auto"/>
        <w:bottom w:val="none" w:sz="0" w:space="0" w:color="auto"/>
        <w:right w:val="none" w:sz="0" w:space="0" w:color="auto"/>
      </w:divBdr>
    </w:div>
    <w:div w:id="1965843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68807-278A-451C-BBBF-33AC4274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Zahida</dc:creator>
  <cp:keywords/>
  <dc:description>generated by python-docx</dc:description>
  <cp:lastModifiedBy>DELL</cp:lastModifiedBy>
  <cp:revision>2</cp:revision>
  <dcterms:created xsi:type="dcterms:W3CDTF">2025-08-09T18:25:00Z</dcterms:created>
  <dcterms:modified xsi:type="dcterms:W3CDTF">2025-08-09T18:25:00Z</dcterms:modified>
  <cp:category/>
  <cp:contentStatus/>
</cp:coreProperties>
</file>