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9EAB" w14:textId="77777777" w:rsidR="00145355" w:rsidRPr="00B52CA9" w:rsidRDefault="00145355" w:rsidP="00CC05CF">
      <w:pPr>
        <w:pStyle w:val="Heading2"/>
        <w:spacing w:before="100" w:beforeAutospacing="1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Practic</w:t>
      </w:r>
      <w:r w:rsidR="00BB696C"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e A</w:t>
      </w:r>
      <w:r w:rsidRPr="00B52CA9">
        <w:rPr>
          <w:rFonts w:ascii="Times New Roman" w:hAnsi="Times New Roman" w:cs="Times New Roman"/>
          <w:color w:val="auto"/>
          <w:sz w:val="32"/>
          <w:szCs w:val="32"/>
          <w:u w:val="single"/>
        </w:rPr>
        <w:t>ctivity</w:t>
      </w:r>
      <w:r w:rsidR="005D0240"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 5</w:t>
      </w:r>
    </w:p>
    <w:p w14:paraId="6ECBF191" w14:textId="77777777" w:rsidR="001129D7" w:rsidRPr="00B52CA9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>Name:</w:t>
      </w:r>
      <w:r w:rsidR="00CC05CF" w:rsidRPr="00B52CA9">
        <w:rPr>
          <w:rFonts w:ascii="Times New Roman" w:hAnsi="Times New Roman" w:cs="Times New Roman"/>
          <w:sz w:val="24"/>
          <w:szCs w:val="24"/>
        </w:rPr>
        <w:t xml:space="preserve"> Zahida</w:t>
      </w:r>
    </w:p>
    <w:p w14:paraId="20FF3F30" w14:textId="77777777" w:rsidR="001129D7" w:rsidRDefault="00145355">
      <w:pPr>
        <w:rPr>
          <w:rFonts w:ascii="Times New Roman" w:hAnsi="Times New Roman" w:cs="Times New Roman"/>
          <w:sz w:val="24"/>
          <w:szCs w:val="24"/>
        </w:rPr>
      </w:pPr>
      <w:r w:rsidRPr="00B52CA9">
        <w:rPr>
          <w:rFonts w:ascii="Times New Roman" w:hAnsi="Times New Roman" w:cs="Times New Roman"/>
          <w:sz w:val="24"/>
          <w:szCs w:val="24"/>
        </w:rPr>
        <w:t xml:space="preserve">Mail id: </w:t>
      </w:r>
      <w:hyperlink r:id="rId6" w:history="1">
        <w:r w:rsidR="00252CA6" w:rsidRPr="007F0C9A">
          <w:rPr>
            <w:rStyle w:val="Hyperlink"/>
            <w:rFonts w:ascii="Times New Roman" w:hAnsi="Times New Roman" w:cs="Times New Roman"/>
            <w:sz w:val="24"/>
            <w:szCs w:val="24"/>
          </w:rPr>
          <w:t>zahidajmi1809@gmail.com</w:t>
        </w:r>
      </w:hyperlink>
    </w:p>
    <w:p w14:paraId="7B27E37C" w14:textId="77777777" w:rsidR="00252CA6" w:rsidRPr="00B52CA9" w:rsidRDefault="0025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id: 34949</w:t>
      </w:r>
    </w:p>
    <w:p w14:paraId="444EFE16" w14:textId="77777777" w:rsidR="001129D7" w:rsidRDefault="00252CA6" w:rsidP="00CC05CF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SCREENSHOTS OF CMDLETS </w:t>
      </w:r>
    </w:p>
    <w:p w14:paraId="25767D84" w14:textId="77777777" w:rsidR="00252CA6" w:rsidRPr="00252CA6" w:rsidRDefault="00252CA6" w:rsidP="00252CA6"/>
    <w:p w14:paraId="4DB9FD88" w14:textId="77777777" w:rsidR="00172EE9" w:rsidRPr="009D620A" w:rsidRDefault="00172EE9" w:rsidP="009D620A">
      <w:pPr>
        <w:pStyle w:val="NormalWeb"/>
        <w:spacing w:before="0" w:beforeAutospacing="0" w:line="360" w:lineRule="auto"/>
      </w:pPr>
    </w:p>
    <w:p w14:paraId="7340164E" w14:textId="77777777" w:rsidR="00494A8C" w:rsidRPr="00494A8C" w:rsidRDefault="00252CA6" w:rsidP="00494A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9CD7A19" wp14:editId="1AD1E3F5">
            <wp:extent cx="4037003" cy="396541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hid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76" cy="4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AE9C" w14:textId="77777777" w:rsidR="00252CA6" w:rsidRDefault="00252CA6" w:rsidP="00B52CA9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asciiTheme="majorHAnsi" w:hAnsiTheme="majorHAnsi" w:cs="Times New Roman"/>
          <w:noProof/>
          <w:sz w:val="24"/>
          <w:szCs w:val="24"/>
          <w:lang w:val="en-IN" w:eastAsia="en-IN"/>
        </w:rPr>
      </w:pPr>
    </w:p>
    <w:p w14:paraId="54CB95AD" w14:textId="77777777" w:rsidR="00252CA6" w:rsidRDefault="00252CA6" w:rsidP="00B52CA9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2139E331" w14:textId="77777777" w:rsidR="00252CA6" w:rsidRDefault="00252CA6" w:rsidP="00B52CA9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p w14:paraId="44CDA45E" w14:textId="77777777" w:rsidR="00252CA6" w:rsidRDefault="00252CA6" w:rsidP="00B52CA9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asciiTheme="majorHAnsi" w:hAnsiTheme="majorHAnsi" w:cs="Times New Roman"/>
          <w:noProof/>
          <w:sz w:val="24"/>
          <w:szCs w:val="24"/>
          <w:lang w:val="en-IN" w:eastAsia="en-IN"/>
        </w:rPr>
      </w:pPr>
    </w:p>
    <w:p w14:paraId="202794A0" w14:textId="77777777" w:rsidR="00252CA6" w:rsidRDefault="00252CA6" w:rsidP="00B52CA9">
      <w:pPr>
        <w:pStyle w:val="ListBullet"/>
        <w:numPr>
          <w:ilvl w:val="0"/>
          <w:numId w:val="0"/>
        </w:numPr>
        <w:spacing w:after="0" w:line="360" w:lineRule="auto"/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122DD70" wp14:editId="3195C457">
            <wp:simplePos x="0" y="0"/>
            <wp:positionH relativeFrom="column">
              <wp:posOffset>198900</wp:posOffset>
            </wp:positionH>
            <wp:positionV relativeFrom="paragraph">
              <wp:posOffset>3757031</wp:posOffset>
            </wp:positionV>
            <wp:extent cx="3739081" cy="2044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81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99A0F5A" wp14:editId="064BDB8F">
            <wp:simplePos x="0" y="0"/>
            <wp:positionH relativeFrom="column">
              <wp:posOffset>226337</wp:posOffset>
            </wp:positionH>
            <wp:positionV relativeFrom="paragraph">
              <wp:posOffset>0</wp:posOffset>
            </wp:positionV>
            <wp:extent cx="3378200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hid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5E0" w14:textId="77777777" w:rsidR="00252CA6" w:rsidRPr="00252CA6" w:rsidRDefault="00252CA6" w:rsidP="00252CA6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732AF4E" wp14:editId="5E7BF935">
            <wp:simplePos x="0" y="0"/>
            <wp:positionH relativeFrom="column">
              <wp:posOffset>234950</wp:posOffset>
            </wp:positionH>
            <wp:positionV relativeFrom="paragraph">
              <wp:posOffset>2524760</wp:posOffset>
            </wp:positionV>
            <wp:extent cx="3611880" cy="206375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FCB3F" w14:textId="77777777" w:rsidR="00252CA6" w:rsidRPr="00252CA6" w:rsidRDefault="00252CA6" w:rsidP="00252CA6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55145718" wp14:editId="085E22B1">
            <wp:simplePos x="0" y="0"/>
            <wp:positionH relativeFrom="margin">
              <wp:align>left</wp:align>
            </wp:positionH>
            <wp:positionV relativeFrom="paragraph">
              <wp:posOffset>171029</wp:posOffset>
            </wp:positionV>
            <wp:extent cx="4091940" cy="185547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C5048E" w14:textId="77777777" w:rsidR="00252CA6" w:rsidRPr="00252CA6" w:rsidRDefault="00252CA6" w:rsidP="00252CA6"/>
    <w:p w14:paraId="3C4C9F2B" w14:textId="77777777" w:rsidR="00252CA6" w:rsidRPr="00252CA6" w:rsidRDefault="00252CA6" w:rsidP="00252CA6"/>
    <w:p w14:paraId="6282F775" w14:textId="77777777" w:rsidR="00252CA6" w:rsidRPr="00252CA6" w:rsidRDefault="00252CA6" w:rsidP="00252CA6"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E659427" wp14:editId="39F16A52">
            <wp:simplePos x="0" y="0"/>
            <wp:positionH relativeFrom="column">
              <wp:posOffset>0</wp:posOffset>
            </wp:positionH>
            <wp:positionV relativeFrom="paragraph">
              <wp:posOffset>-4175</wp:posOffset>
            </wp:positionV>
            <wp:extent cx="4064635" cy="282468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82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C1E3E" w14:textId="77777777" w:rsidR="00252CA6" w:rsidRPr="00252CA6" w:rsidRDefault="00252CA6" w:rsidP="00252CA6"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7D889092" wp14:editId="7B1F277F">
            <wp:simplePos x="0" y="0"/>
            <wp:positionH relativeFrom="column">
              <wp:posOffset>0</wp:posOffset>
            </wp:positionH>
            <wp:positionV relativeFrom="paragraph">
              <wp:posOffset>1113</wp:posOffset>
            </wp:positionV>
            <wp:extent cx="4091940" cy="2235835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hida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10917" w14:textId="77777777" w:rsidR="00252CA6" w:rsidRPr="00252CA6" w:rsidRDefault="00252CA6" w:rsidP="00252CA6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753B3A14" wp14:editId="7C3016B6">
            <wp:simplePos x="0" y="0"/>
            <wp:positionH relativeFrom="margin">
              <wp:align>left</wp:align>
            </wp:positionH>
            <wp:positionV relativeFrom="paragraph">
              <wp:posOffset>5350510</wp:posOffset>
            </wp:positionV>
            <wp:extent cx="4490085" cy="2425700"/>
            <wp:effectExtent l="0" t="0" r="571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hida 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BE43149" wp14:editId="5C43B0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7600" cy="503555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hida3 p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685A8" w14:textId="77777777" w:rsidR="00252CA6" w:rsidRDefault="00252CA6" w:rsidP="00252CA6"/>
    <w:p w14:paraId="6F0250C0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A82D00"/>
          <w:sz w:val="18"/>
        </w:rPr>
      </w:pPr>
    </w:p>
    <w:p w14:paraId="46E0C3F8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A82D00"/>
          <w:sz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2BD28AE7" wp14:editId="47277797">
            <wp:simplePos x="0" y="0"/>
            <wp:positionH relativeFrom="margin">
              <wp:posOffset>54635</wp:posOffset>
            </wp:positionH>
            <wp:positionV relativeFrom="paragraph">
              <wp:posOffset>58131</wp:posOffset>
            </wp:positionV>
            <wp:extent cx="5943600" cy="29451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hida4 pi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AE26D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A82D00"/>
          <w:sz w:val="18"/>
        </w:rPr>
        <w:t>$name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Read-Host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"please enter name"</w:t>
      </w:r>
    </w:p>
    <w:p w14:paraId="7D5D478F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0000FF"/>
          <w:sz w:val="18"/>
        </w:rPr>
        <w:t>Write-Output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</w:t>
      </w:r>
      <w:proofErr w:type="gramStart"/>
      <w:r>
        <w:rPr>
          <w:rFonts w:ascii="Lucida Console" w:eastAsia="Lucida Console" w:hAnsi="Lucida Console" w:cs="Lucida Console"/>
          <w:color w:val="8B0000"/>
          <w:sz w:val="18"/>
        </w:rPr>
        <w:t>Hello ,lets</w:t>
      </w:r>
      <w:proofErr w:type="gramEnd"/>
      <w:r>
        <w:rPr>
          <w:rFonts w:ascii="Lucida Console" w:eastAsia="Lucida Console" w:hAnsi="Lucida Console" w:cs="Lucida Console"/>
          <w:color w:val="8B0000"/>
          <w:sz w:val="18"/>
        </w:rPr>
        <w:t xml:space="preserve"> welcome </w:t>
      </w:r>
      <w:r>
        <w:rPr>
          <w:rFonts w:ascii="Lucida Console" w:eastAsia="Lucida Console" w:hAnsi="Lucida Console" w:cs="Lucida Console"/>
          <w:color w:val="A82D00"/>
          <w:sz w:val="18"/>
        </w:rPr>
        <w:t>$name</w:t>
      </w:r>
      <w:r>
        <w:rPr>
          <w:rFonts w:ascii="Lucida Console" w:eastAsia="Lucida Console" w:hAnsi="Lucida Console" w:cs="Lucida Console"/>
          <w:color w:val="8B0000"/>
          <w:sz w:val="18"/>
        </w:rPr>
        <w:t>"</w:t>
      </w:r>
    </w:p>
    <w:p w14:paraId="7E8F4297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</w:p>
    <w:p w14:paraId="58FA8E9E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</w:p>
    <w:p w14:paraId="1F3E35AB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A82D00"/>
          <w:sz w:val="18"/>
        </w:rPr>
        <w:t>$name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"Zahida"</w:t>
      </w:r>
    </w:p>
    <w:p w14:paraId="309D94AC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A82D00"/>
          <w:sz w:val="18"/>
        </w:rPr>
        <w:t>$age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20</w:t>
      </w:r>
    </w:p>
    <w:p w14:paraId="285D6320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8B0000"/>
          <w:sz w:val="18"/>
        </w:rPr>
        <w:t>"My name is {0} and I am {1} years old"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-f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$name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$age</w:t>
      </w:r>
    </w:p>
    <w:p w14:paraId="21B097E5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</w:p>
    <w:p w14:paraId="0EBFFACB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Get-Process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Sort-Object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CPU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-Descending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Select-Object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-First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5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Select-Object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Name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CPU</w:t>
      </w:r>
    </w:p>
    <w:p w14:paraId="760505F9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A82D00"/>
          <w:sz w:val="18"/>
        </w:rPr>
      </w:pPr>
    </w:p>
    <w:p w14:paraId="39C3258E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A82D00"/>
          <w:sz w:val="18"/>
        </w:rPr>
        <w:t>$fruits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</w:t>
      </w:r>
      <w:proofErr w:type="spellStart"/>
      <w:r>
        <w:rPr>
          <w:rFonts w:ascii="Lucida Console" w:eastAsia="Lucida Console" w:hAnsi="Lucida Console" w:cs="Lucida Console"/>
          <w:color w:val="8B0000"/>
          <w:sz w:val="18"/>
        </w:rPr>
        <w:t>watermelon"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color w:val="8B0000"/>
          <w:sz w:val="18"/>
        </w:rPr>
        <w:t>"kiwi</w:t>
      </w:r>
      <w:proofErr w:type="spellEnd"/>
      <w:r>
        <w:rPr>
          <w:rFonts w:ascii="Lucida Console" w:eastAsia="Lucida Console" w:hAnsi="Lucida Console" w:cs="Lucida Console"/>
          <w:color w:val="8B0000"/>
          <w:sz w:val="18"/>
        </w:rPr>
        <w:t>"</w:t>
      </w:r>
    </w:p>
    <w:p w14:paraId="0E849B6B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A82D00"/>
          <w:sz w:val="18"/>
        </w:rPr>
        <w:t>$</w:t>
      </w:r>
      <w:proofErr w:type="gramStart"/>
      <w:r>
        <w:rPr>
          <w:rFonts w:ascii="Lucida Console" w:eastAsia="Lucida Console" w:hAnsi="Lucida Console" w:cs="Lucida Console"/>
          <w:color w:val="A82D00"/>
          <w:sz w:val="18"/>
        </w:rPr>
        <w:t>fruits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proofErr w:type="gramEnd"/>
      <w:r>
        <w:rPr>
          <w:rFonts w:ascii="Lucida Console" w:eastAsia="Lucida Console" w:hAnsi="Lucida Console" w:cs="Lucida Console"/>
          <w:color w:val="800080"/>
          <w:sz w:val="18"/>
        </w:rPr>
        <w:t>0</w:t>
      </w:r>
      <w:r>
        <w:rPr>
          <w:rFonts w:ascii="Lucida Console" w:eastAsia="Lucida Console" w:hAnsi="Lucida Console" w:cs="Lucida Console"/>
          <w:color w:val="696969"/>
          <w:sz w:val="18"/>
        </w:rPr>
        <w:t>]</w:t>
      </w:r>
    </w:p>
    <w:p w14:paraId="104B21C1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A82D00"/>
          <w:sz w:val="18"/>
        </w:rPr>
        <w:t>$fruits</w:t>
      </w:r>
      <w:r>
        <w:rPr>
          <w:rFonts w:ascii="Lucida Console" w:eastAsia="Lucida Console" w:hAnsi="Lucida Console" w:cs="Lucida Console"/>
          <w:color w:val="696969"/>
          <w:sz w:val="18"/>
        </w:rPr>
        <w:t>+=</w:t>
      </w:r>
      <w:r>
        <w:rPr>
          <w:rFonts w:ascii="Lucida Console" w:eastAsia="Lucida Console" w:hAnsi="Lucida Console" w:cs="Lucida Console"/>
          <w:color w:val="8B0000"/>
          <w:sz w:val="18"/>
        </w:rPr>
        <w:t>"apple"</w:t>
      </w:r>
    </w:p>
    <w:p w14:paraId="2D5AA056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696969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A82D00"/>
          <w:sz w:val="18"/>
        </w:rPr>
        <w:t>$</w:t>
      </w:r>
      <w:proofErr w:type="gramStart"/>
      <w:r>
        <w:rPr>
          <w:rFonts w:ascii="Lucida Console" w:eastAsia="Lucida Console" w:hAnsi="Lucida Console" w:cs="Lucida Console"/>
          <w:color w:val="A82D00"/>
          <w:sz w:val="18"/>
        </w:rPr>
        <w:t>fruits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proofErr w:type="gramEnd"/>
      <w:r>
        <w:rPr>
          <w:rFonts w:ascii="Lucida Console" w:eastAsia="Lucida Console" w:hAnsi="Lucida Console" w:cs="Lucida Console"/>
          <w:color w:val="800080"/>
          <w:sz w:val="18"/>
        </w:rPr>
        <w:t>2</w:t>
      </w:r>
      <w:r>
        <w:rPr>
          <w:rFonts w:ascii="Lucida Console" w:eastAsia="Lucida Console" w:hAnsi="Lucida Console" w:cs="Lucida Console"/>
          <w:color w:val="696969"/>
          <w:sz w:val="18"/>
        </w:rPr>
        <w:t>]</w:t>
      </w:r>
    </w:p>
    <w:p w14:paraId="08C5D811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696969"/>
          <w:sz w:val="18"/>
        </w:rPr>
      </w:pPr>
    </w:p>
    <w:p w14:paraId="28FEA8F8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800080"/>
          <w:sz w:val="18"/>
        </w:rPr>
        <w:t>100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</w:t>
      </w:r>
      <w:proofErr w:type="spellStart"/>
      <w:r>
        <w:rPr>
          <w:rFonts w:ascii="Lucida Console" w:eastAsia="Lucida Console" w:hAnsi="Lucida Console" w:cs="Lucida Console"/>
          <w:color w:val="696969"/>
          <w:sz w:val="18"/>
        </w:rPr>
        <w:t>gt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10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4CA4ECB0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800080"/>
          <w:sz w:val="18"/>
        </w:rPr>
        <w:t>500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-le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100</w:t>
      </w:r>
    </w:p>
    <w:p w14:paraId="6E18F76C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8B0000"/>
          <w:sz w:val="18"/>
        </w:rPr>
        <w:t>'hello'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'HELLO'</w:t>
      </w:r>
    </w:p>
    <w:p w14:paraId="4ED8E21E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8B0000"/>
          <w:sz w:val="18"/>
        </w:rPr>
        <w:t>'hello'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</w:t>
      </w:r>
      <w:proofErr w:type="spellStart"/>
      <w:r>
        <w:rPr>
          <w:rFonts w:ascii="Lucida Console" w:eastAsia="Lucida Console" w:hAnsi="Lucida Console" w:cs="Lucida Console"/>
          <w:color w:val="696969"/>
          <w:sz w:val="18"/>
        </w:rPr>
        <w:t>ceq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'HELLO'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71678AB6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0000FF"/>
          <w:sz w:val="18"/>
        </w:rPr>
      </w:pPr>
    </w:p>
    <w:p w14:paraId="2C4164F3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0000FF"/>
          <w:sz w:val="18"/>
        </w:rPr>
        <w:lastRenderedPageBreak/>
        <w:t>Get-Service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Where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status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-ne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Running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63CA896E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0000FF"/>
          <w:sz w:val="18"/>
        </w:rPr>
      </w:pPr>
    </w:p>
    <w:p w14:paraId="6C0721EA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0000FF"/>
          <w:sz w:val="18"/>
        </w:rPr>
        <w:t>Get-Service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Where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status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-ne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Running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Out-File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c:\users\administrator\downloads\demo1.txt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-Append</w:t>
      </w:r>
    </w:p>
    <w:p w14:paraId="68AD0FDB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color w:val="0000FF"/>
          <w:sz w:val="18"/>
        </w:rPr>
      </w:pPr>
      <w:r>
        <w:rPr>
          <w:rFonts w:ascii="Lucida Console" w:eastAsia="Lucida Console" w:hAnsi="Lucida Console" w:cs="Lucida Console"/>
          <w:color w:val="0000FF"/>
          <w:sz w:val="18"/>
        </w:rPr>
        <w:t xml:space="preserve"> </w:t>
      </w:r>
    </w:p>
    <w:p w14:paraId="52463C85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0000FF"/>
          <w:sz w:val="18"/>
        </w:rPr>
        <w:t>Get-Process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sz w:val="18"/>
        </w:rPr>
        <w:t>ConvertTo</w:t>
      </w:r>
      <w:proofErr w:type="spellEnd"/>
      <w:r>
        <w:rPr>
          <w:rFonts w:ascii="Lucida Console" w:eastAsia="Lucida Console" w:hAnsi="Lucida Console" w:cs="Lucida Console"/>
          <w:color w:val="0000FF"/>
          <w:sz w:val="18"/>
        </w:rPr>
        <w:t>-HTML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Out-File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c:\users\administrator\downloads\demo.txt</w:t>
      </w:r>
    </w:p>
    <w:p w14:paraId="6B8C8CBC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A000103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</w:p>
    <w:p w14:paraId="3D33752E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</w:p>
    <w:p w14:paraId="7A233C2D" w14:textId="77777777" w:rsidR="003D0C49" w:rsidRDefault="003D0C49" w:rsidP="003D0C49">
      <w:pPr>
        <w:spacing w:line="240" w:lineRule="auto"/>
        <w:rPr>
          <w:rFonts w:ascii="Lucida Console" w:eastAsia="Lucida Console" w:hAnsi="Lucida Console" w:cs="Lucida Console"/>
          <w:sz w:val="18"/>
        </w:rPr>
      </w:pPr>
    </w:p>
    <w:p w14:paraId="2B53681A" w14:textId="235C406B" w:rsidR="001129D7" w:rsidRPr="00252CA6" w:rsidRDefault="001129D7" w:rsidP="00252CA6"/>
    <w:sectPr w:rsidR="001129D7" w:rsidRPr="00252CA6" w:rsidSect="0014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9CE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9" w15:restartNumberingAfterBreak="0">
    <w:nsid w:val="021040AD"/>
    <w:multiLevelType w:val="multilevel"/>
    <w:tmpl w:val="FE3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23E4C"/>
    <w:multiLevelType w:val="multilevel"/>
    <w:tmpl w:val="319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746F5"/>
    <w:multiLevelType w:val="multilevel"/>
    <w:tmpl w:val="E75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C435F"/>
    <w:multiLevelType w:val="multilevel"/>
    <w:tmpl w:val="915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625C0"/>
    <w:multiLevelType w:val="multilevel"/>
    <w:tmpl w:val="FD2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44386"/>
    <w:multiLevelType w:val="multilevel"/>
    <w:tmpl w:val="781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214B9"/>
    <w:multiLevelType w:val="multilevel"/>
    <w:tmpl w:val="514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33839"/>
    <w:multiLevelType w:val="multilevel"/>
    <w:tmpl w:val="5A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11C83"/>
    <w:multiLevelType w:val="multilevel"/>
    <w:tmpl w:val="164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B14C7"/>
    <w:multiLevelType w:val="multilevel"/>
    <w:tmpl w:val="79F6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97299"/>
    <w:multiLevelType w:val="hybridMultilevel"/>
    <w:tmpl w:val="A42251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07F93"/>
    <w:multiLevelType w:val="multilevel"/>
    <w:tmpl w:val="FCD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30AC8"/>
    <w:multiLevelType w:val="multilevel"/>
    <w:tmpl w:val="792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321F5"/>
    <w:multiLevelType w:val="multilevel"/>
    <w:tmpl w:val="B85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76C75"/>
    <w:multiLevelType w:val="multilevel"/>
    <w:tmpl w:val="32C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03F8A"/>
    <w:multiLevelType w:val="multilevel"/>
    <w:tmpl w:val="BCF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A4D59"/>
    <w:multiLevelType w:val="multilevel"/>
    <w:tmpl w:val="26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C700F"/>
    <w:multiLevelType w:val="multilevel"/>
    <w:tmpl w:val="667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02AE4"/>
    <w:multiLevelType w:val="multilevel"/>
    <w:tmpl w:val="6E2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623B20"/>
    <w:multiLevelType w:val="multilevel"/>
    <w:tmpl w:val="03D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AD0858"/>
    <w:multiLevelType w:val="multilevel"/>
    <w:tmpl w:val="7F8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62179"/>
    <w:multiLevelType w:val="multilevel"/>
    <w:tmpl w:val="8AF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B74E3"/>
    <w:multiLevelType w:val="multilevel"/>
    <w:tmpl w:val="1118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96155"/>
    <w:multiLevelType w:val="multilevel"/>
    <w:tmpl w:val="7F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83498">
    <w:abstractNumId w:val="8"/>
  </w:num>
  <w:num w:numId="2" w16cid:durableId="599683476">
    <w:abstractNumId w:val="6"/>
  </w:num>
  <w:num w:numId="3" w16cid:durableId="257953768">
    <w:abstractNumId w:val="5"/>
  </w:num>
  <w:num w:numId="4" w16cid:durableId="487329833">
    <w:abstractNumId w:val="4"/>
  </w:num>
  <w:num w:numId="5" w16cid:durableId="1480807399">
    <w:abstractNumId w:val="7"/>
  </w:num>
  <w:num w:numId="6" w16cid:durableId="1518226142">
    <w:abstractNumId w:val="3"/>
  </w:num>
  <w:num w:numId="7" w16cid:durableId="1696080612">
    <w:abstractNumId w:val="2"/>
  </w:num>
  <w:num w:numId="8" w16cid:durableId="760102209">
    <w:abstractNumId w:val="1"/>
  </w:num>
  <w:num w:numId="9" w16cid:durableId="1953970051">
    <w:abstractNumId w:val="0"/>
  </w:num>
  <w:num w:numId="10" w16cid:durableId="1267276821">
    <w:abstractNumId w:val="8"/>
  </w:num>
  <w:num w:numId="11" w16cid:durableId="942764649">
    <w:abstractNumId w:val="9"/>
  </w:num>
  <w:num w:numId="12" w16cid:durableId="1703165315">
    <w:abstractNumId w:val="30"/>
  </w:num>
  <w:num w:numId="13" w16cid:durableId="1080256630">
    <w:abstractNumId w:val="21"/>
  </w:num>
  <w:num w:numId="14" w16cid:durableId="202180246">
    <w:abstractNumId w:val="11"/>
  </w:num>
  <w:num w:numId="15" w16cid:durableId="336158561">
    <w:abstractNumId w:val="32"/>
  </w:num>
  <w:num w:numId="16" w16cid:durableId="1745109286">
    <w:abstractNumId w:val="28"/>
  </w:num>
  <w:num w:numId="17" w16cid:durableId="942809822">
    <w:abstractNumId w:val="25"/>
  </w:num>
  <w:num w:numId="18" w16cid:durableId="1481507660">
    <w:abstractNumId w:val="12"/>
  </w:num>
  <w:num w:numId="19" w16cid:durableId="968362811">
    <w:abstractNumId w:val="16"/>
  </w:num>
  <w:num w:numId="20" w16cid:durableId="340015314">
    <w:abstractNumId w:val="20"/>
  </w:num>
  <w:num w:numId="21" w16cid:durableId="421731301">
    <w:abstractNumId w:val="15"/>
  </w:num>
  <w:num w:numId="22" w16cid:durableId="2000382667">
    <w:abstractNumId w:val="14"/>
  </w:num>
  <w:num w:numId="23" w16cid:durableId="284041770">
    <w:abstractNumId w:val="22"/>
  </w:num>
  <w:num w:numId="24" w16cid:durableId="1249733796">
    <w:abstractNumId w:val="31"/>
  </w:num>
  <w:num w:numId="25" w16cid:durableId="200672321">
    <w:abstractNumId w:val="29"/>
  </w:num>
  <w:num w:numId="26" w16cid:durableId="856502639">
    <w:abstractNumId w:val="17"/>
  </w:num>
  <w:num w:numId="27" w16cid:durableId="249311715">
    <w:abstractNumId w:val="27"/>
  </w:num>
  <w:num w:numId="28" w16cid:durableId="2135752824">
    <w:abstractNumId w:val="18"/>
  </w:num>
  <w:num w:numId="29" w16cid:durableId="1914125923">
    <w:abstractNumId w:val="13"/>
  </w:num>
  <w:num w:numId="30" w16cid:durableId="916787478">
    <w:abstractNumId w:val="23"/>
  </w:num>
  <w:num w:numId="31" w16cid:durableId="1066732221">
    <w:abstractNumId w:val="10"/>
  </w:num>
  <w:num w:numId="32" w16cid:durableId="425227552">
    <w:abstractNumId w:val="19"/>
  </w:num>
  <w:num w:numId="33" w16cid:durableId="1023823411">
    <w:abstractNumId w:val="26"/>
  </w:num>
  <w:num w:numId="34" w16cid:durableId="3208934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11"/>
    <w:rsid w:val="0006063C"/>
    <w:rsid w:val="001129D7"/>
    <w:rsid w:val="00145355"/>
    <w:rsid w:val="0015074B"/>
    <w:rsid w:val="00172EE9"/>
    <w:rsid w:val="001950E4"/>
    <w:rsid w:val="002169D1"/>
    <w:rsid w:val="00252CA6"/>
    <w:rsid w:val="0029639D"/>
    <w:rsid w:val="002E0671"/>
    <w:rsid w:val="00326F90"/>
    <w:rsid w:val="003D0C49"/>
    <w:rsid w:val="00494A8C"/>
    <w:rsid w:val="004D1AAE"/>
    <w:rsid w:val="005D0240"/>
    <w:rsid w:val="00706308"/>
    <w:rsid w:val="007A7972"/>
    <w:rsid w:val="00894A9E"/>
    <w:rsid w:val="008A0E47"/>
    <w:rsid w:val="008E5E84"/>
    <w:rsid w:val="00947266"/>
    <w:rsid w:val="00967C3D"/>
    <w:rsid w:val="009D620A"/>
    <w:rsid w:val="00AA1D8D"/>
    <w:rsid w:val="00B47730"/>
    <w:rsid w:val="00B52CA9"/>
    <w:rsid w:val="00BB696C"/>
    <w:rsid w:val="00BC06B6"/>
    <w:rsid w:val="00CB0664"/>
    <w:rsid w:val="00CB7D26"/>
    <w:rsid w:val="00CC05CF"/>
    <w:rsid w:val="00F40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643D2"/>
  <w14:defaultImageDpi w14:val="300"/>
  <w15:docId w15:val="{965CC469-FA70-41D0-A376-BBE6E4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C05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C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52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hyperlink" Target="mailto:zahidajmi1809@gmail.com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6C334-30ED-4317-967B-5AE4DBD4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>generated by python-docx</dc:description>
  <cp:lastModifiedBy>waseem ahmad</cp:lastModifiedBy>
  <cp:revision>4</cp:revision>
  <dcterms:created xsi:type="dcterms:W3CDTF">2025-08-09T18:26:00Z</dcterms:created>
  <dcterms:modified xsi:type="dcterms:W3CDTF">2025-08-11T07:09:00Z</dcterms:modified>
  <cp:category/>
  <cp:contentStatus/>
</cp:coreProperties>
</file>